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5FC0A" w14:textId="77777777" w:rsidR="00781560" w:rsidRDefault="00000000">
      <w:pPr>
        <w:pStyle w:val="a8"/>
      </w:pPr>
      <w:r>
        <w:t>Empirical Analysis of Sorting Algorithms</w:t>
      </w:r>
    </w:p>
    <w:p w14:paraId="26D7933B" w14:textId="77777777" w:rsidR="001B33E3" w:rsidRPr="001B33E3" w:rsidRDefault="001B33E3" w:rsidP="001B33E3">
      <w:pPr>
        <w:rPr>
          <w:rFonts w:ascii="Palatino Linotype" w:hAnsi="Palatino Linotype"/>
          <w:b/>
          <w:bCs/>
        </w:rPr>
      </w:pPr>
      <w:r w:rsidRPr="001B33E3">
        <w:rPr>
          <w:rFonts w:ascii="Palatino Linotype" w:hAnsi="Palatino Linotype"/>
          <w:b/>
          <w:bCs/>
        </w:rPr>
        <w:t xml:space="preserve">Arab American University  </w:t>
      </w:r>
    </w:p>
    <w:p w14:paraId="37380551" w14:textId="77777777" w:rsidR="001B33E3" w:rsidRPr="001B33E3" w:rsidRDefault="001B33E3" w:rsidP="001B33E3">
      <w:pPr>
        <w:rPr>
          <w:rFonts w:ascii="Palatino Linotype" w:hAnsi="Palatino Linotype"/>
          <w:b/>
          <w:bCs/>
        </w:rPr>
      </w:pPr>
      <w:r w:rsidRPr="001B33E3">
        <w:rPr>
          <w:rFonts w:ascii="Palatino Linotype" w:hAnsi="Palatino Linotype"/>
          <w:b/>
          <w:bCs/>
        </w:rPr>
        <w:t xml:space="preserve">Faculty of Engineering and IT  </w:t>
      </w:r>
    </w:p>
    <w:p w14:paraId="7B30C7D1" w14:textId="77777777" w:rsidR="001B33E3" w:rsidRPr="001B33E3" w:rsidRDefault="001B33E3" w:rsidP="001B33E3">
      <w:pPr>
        <w:rPr>
          <w:rFonts w:ascii="Palatino Linotype" w:hAnsi="Palatino Linotype"/>
          <w:b/>
          <w:bCs/>
        </w:rPr>
      </w:pPr>
      <w:r w:rsidRPr="001B33E3">
        <w:rPr>
          <w:rFonts w:ascii="Palatino Linotype" w:hAnsi="Palatino Linotype"/>
          <w:b/>
          <w:bCs/>
        </w:rPr>
        <w:t xml:space="preserve">Course: Algorithm Analysis and Design (230213150)  </w:t>
      </w:r>
    </w:p>
    <w:p w14:paraId="196EA380" w14:textId="77777777" w:rsidR="001B33E3" w:rsidRPr="001B33E3" w:rsidRDefault="001B33E3" w:rsidP="001B33E3">
      <w:pPr>
        <w:rPr>
          <w:rFonts w:ascii="Palatino Linotype" w:hAnsi="Palatino Linotype"/>
        </w:rPr>
      </w:pPr>
      <w:r w:rsidRPr="001B33E3">
        <w:rPr>
          <w:rFonts w:ascii="Palatino Linotype" w:hAnsi="Palatino Linotype"/>
          <w:b/>
          <w:bCs/>
        </w:rPr>
        <w:t>Assignment #2 - Spring 2024/2025</w:t>
      </w:r>
      <w:r w:rsidRPr="001B33E3">
        <w:rPr>
          <w:rFonts w:ascii="Palatino Linotype" w:hAnsi="Palatino Linotype"/>
        </w:rPr>
        <w:t xml:space="preserve">  </w:t>
      </w:r>
    </w:p>
    <w:p w14:paraId="448321AB" w14:textId="77777777" w:rsidR="001B33E3" w:rsidRPr="001B33E3" w:rsidRDefault="001B33E3" w:rsidP="001B33E3">
      <w:pPr>
        <w:rPr>
          <w:rFonts w:ascii="Palatino Linotype" w:hAnsi="Palatino Linotype"/>
        </w:rPr>
      </w:pPr>
      <w:r w:rsidRPr="001B33E3">
        <w:rPr>
          <w:rFonts w:ascii="Palatino Linotype" w:hAnsi="Palatino Linotype"/>
          <w:b/>
          <w:bCs/>
        </w:rPr>
        <w:t>Title:</w:t>
      </w:r>
      <w:r w:rsidRPr="001B33E3">
        <w:rPr>
          <w:rFonts w:ascii="Palatino Linotype" w:hAnsi="Palatino Linotype"/>
        </w:rPr>
        <w:t xml:space="preserve"> </w:t>
      </w:r>
      <w:r w:rsidRPr="001B33E3">
        <w:rPr>
          <w:rFonts w:ascii="Palatino Linotype" w:hAnsi="Palatino Linotype"/>
          <w:b/>
          <w:bCs/>
          <w:color w:val="EE0000"/>
          <w:sz w:val="24"/>
          <w:szCs w:val="24"/>
          <w:u w:val="single"/>
        </w:rPr>
        <w:t>Empirical Analysis of Sorting Algorithms</w:t>
      </w:r>
      <w:r w:rsidRPr="001B33E3">
        <w:rPr>
          <w:rFonts w:ascii="Palatino Linotype" w:hAnsi="Palatino Linotype"/>
          <w:color w:val="EE0000"/>
        </w:rPr>
        <w:t xml:space="preserve">  </w:t>
      </w:r>
    </w:p>
    <w:p w14:paraId="75AF717D" w14:textId="4B347815" w:rsidR="001B33E3" w:rsidRPr="001B33E3" w:rsidRDefault="001B33E3" w:rsidP="001B33E3">
      <w:pPr>
        <w:rPr>
          <w:rFonts w:ascii="Palatino Linotype" w:hAnsi="Palatino Linotype"/>
        </w:rPr>
      </w:pPr>
      <w:r w:rsidRPr="001B33E3">
        <w:rPr>
          <w:rFonts w:ascii="Palatino Linotype" w:hAnsi="Palatino Linotype"/>
          <w:b/>
          <w:bCs/>
        </w:rPr>
        <w:t>Student Name:</w:t>
      </w:r>
      <w:r w:rsidRPr="001B33E3">
        <w:rPr>
          <w:rFonts w:ascii="Palatino Linotype" w:hAnsi="Palatino Linotype"/>
        </w:rPr>
        <w:t xml:space="preserve"> </w:t>
      </w:r>
      <w:proofErr w:type="spellStart"/>
      <w:r w:rsidRPr="001B33E3">
        <w:rPr>
          <w:rFonts w:ascii="Palatino Linotype" w:hAnsi="Palatino Linotype"/>
          <w:b/>
          <w:bCs/>
          <w:color w:val="EE0000"/>
          <w:sz w:val="24"/>
          <w:szCs w:val="24"/>
          <w:u w:val="single"/>
        </w:rPr>
        <w:t>bisan</w:t>
      </w:r>
      <w:proofErr w:type="spellEnd"/>
      <w:r w:rsidRPr="001B33E3">
        <w:rPr>
          <w:rFonts w:ascii="Palatino Linotype" w:hAnsi="Palatino Linotype"/>
          <w:b/>
          <w:bCs/>
          <w:color w:val="EE0000"/>
          <w:sz w:val="24"/>
          <w:szCs w:val="24"/>
          <w:u w:val="single"/>
        </w:rPr>
        <w:t xml:space="preserve"> </w:t>
      </w:r>
      <w:proofErr w:type="spellStart"/>
      <w:r w:rsidRPr="001B33E3">
        <w:rPr>
          <w:rFonts w:ascii="Palatino Linotype" w:hAnsi="Palatino Linotype"/>
          <w:b/>
          <w:bCs/>
          <w:color w:val="EE0000"/>
          <w:sz w:val="24"/>
          <w:szCs w:val="24"/>
          <w:u w:val="single"/>
        </w:rPr>
        <w:t>Qalalwe</w:t>
      </w:r>
      <w:proofErr w:type="spellEnd"/>
      <w:r w:rsidRPr="001B33E3">
        <w:rPr>
          <w:rFonts w:ascii="Palatino Linotype" w:hAnsi="Palatino Linotype"/>
          <w:color w:val="EE0000"/>
        </w:rPr>
        <w:t xml:space="preserve"> </w:t>
      </w:r>
    </w:p>
    <w:p w14:paraId="66A1B67A" w14:textId="77777777" w:rsidR="001B33E3" w:rsidRPr="001B33E3" w:rsidRDefault="001B33E3" w:rsidP="001B33E3">
      <w:pPr>
        <w:rPr>
          <w:rFonts w:ascii="Palatino Linotype" w:hAnsi="Palatino Linotype"/>
        </w:rPr>
      </w:pPr>
      <w:r w:rsidRPr="001B33E3">
        <w:rPr>
          <w:rFonts w:ascii="Palatino Linotype" w:hAnsi="Palatino Linotype"/>
          <w:b/>
          <w:bCs/>
        </w:rPr>
        <w:t>Instructor:</w:t>
      </w:r>
      <w:r w:rsidRPr="001B33E3">
        <w:rPr>
          <w:rFonts w:ascii="Palatino Linotype" w:hAnsi="Palatino Linotype"/>
        </w:rPr>
        <w:t xml:space="preserve"> </w:t>
      </w:r>
      <w:r w:rsidRPr="001B33E3">
        <w:rPr>
          <w:rFonts w:ascii="Palatino Linotype" w:hAnsi="Palatino Linotype"/>
          <w:b/>
          <w:bCs/>
          <w:color w:val="EE0000"/>
          <w:sz w:val="24"/>
          <w:szCs w:val="24"/>
          <w:u w:val="single"/>
        </w:rPr>
        <w:t xml:space="preserve">Dr. Thaer </w:t>
      </w:r>
      <w:proofErr w:type="spellStart"/>
      <w:r w:rsidRPr="001B33E3">
        <w:rPr>
          <w:rFonts w:ascii="Palatino Linotype" w:hAnsi="Palatino Linotype"/>
          <w:b/>
          <w:bCs/>
          <w:color w:val="EE0000"/>
          <w:sz w:val="24"/>
          <w:szCs w:val="24"/>
          <w:u w:val="single"/>
        </w:rPr>
        <w:t>Thaer</w:t>
      </w:r>
      <w:proofErr w:type="spellEnd"/>
      <w:r w:rsidRPr="001B33E3">
        <w:rPr>
          <w:rFonts w:ascii="Palatino Linotype" w:hAnsi="Palatino Linotype"/>
          <w:color w:val="EE0000"/>
        </w:rPr>
        <w:t xml:space="preserve">  </w:t>
      </w:r>
    </w:p>
    <w:p w14:paraId="256564AF" w14:textId="5F065CD7" w:rsidR="00781560" w:rsidRPr="001B33E3" w:rsidRDefault="001B33E3" w:rsidP="001B33E3">
      <w:pPr>
        <w:rPr>
          <w:rFonts w:ascii="Palatino Linotype" w:hAnsi="Palatino Linotype"/>
        </w:rPr>
      </w:pPr>
      <w:r w:rsidRPr="001B33E3">
        <w:rPr>
          <w:rFonts w:ascii="Palatino Linotype" w:hAnsi="Palatino Linotype"/>
          <w:b/>
          <w:bCs/>
        </w:rPr>
        <w:t>Date:</w:t>
      </w:r>
      <w:r w:rsidRPr="001B33E3">
        <w:rPr>
          <w:rFonts w:ascii="Palatino Linotype" w:hAnsi="Palatino Linotype"/>
        </w:rPr>
        <w:t xml:space="preserve"> </w:t>
      </w:r>
      <w:r w:rsidRPr="001B33E3">
        <w:rPr>
          <w:rFonts w:ascii="Palatino Linotype" w:hAnsi="Palatino Linotype"/>
          <w:b/>
          <w:bCs/>
          <w:color w:val="EE0000"/>
          <w:sz w:val="24"/>
          <w:szCs w:val="24"/>
          <w:u w:val="single"/>
        </w:rPr>
        <w:t>2025/6/16</w:t>
      </w:r>
    </w:p>
    <w:p w14:paraId="3DD44D1D" w14:textId="77777777" w:rsidR="00781560" w:rsidRDefault="00000000">
      <w:pPr>
        <w:pStyle w:val="1"/>
      </w:pPr>
      <w:r>
        <w:t>1. Introduction</w:t>
      </w:r>
    </w:p>
    <w:p w14:paraId="7E012835" w14:textId="4A341397" w:rsidR="001B33E3" w:rsidRDefault="00A74EC2" w:rsidP="001B33E3">
      <w:proofErr w:type="spellStart"/>
      <w:r>
        <w:t>c</w:t>
      </w:r>
      <w:r w:rsidR="001B33E3">
        <w:t>ien</w:t>
      </w:r>
      <w:r>
        <w:t>c</w:t>
      </w:r>
      <w:r w:rsidR="001B33E3">
        <w:t>e</w:t>
      </w:r>
      <w:proofErr w:type="spellEnd"/>
      <w:r w:rsidR="001B33E3">
        <w:t xml:space="preserve"> is an ever-growing field. The sorting problem, which relates to ordering elements in a particular sequence (normally in an ascending or descending format), finds itself at the foundation of a bank of real-world applications ranging from database indexing to search optimization, preprocessing for machine-learning, and graphical rendering.</w:t>
      </w:r>
    </w:p>
    <w:p w14:paraId="305A7EF5" w14:textId="019BDAEB" w:rsidR="001B33E3" w:rsidRDefault="001B33E3" w:rsidP="001B33E3">
      <w:r>
        <w:t>Seemingly endless sorting algorithms might offer some solution to the sorting problem, but three differ so vastly in logic and performance and comprehension that they are highlighted as the paradigms of study: Bubble Sort, Merge Sort, and Quick Sort. Each one covers a vastly different spectrum in the thinking process surrounding algorithm design—Bubble Sort represents the simplest and most instructive form; Merge Sort is the facilitator of design through recursive divide-and-conquer returns; and finally, Quick Sort is the epitome of sorting through in-place partitioning in an elegant manner.</w:t>
      </w:r>
    </w:p>
    <w:p w14:paraId="4256C623" w14:textId="15FC067B" w:rsidR="00AA21D6" w:rsidRDefault="001B33E3" w:rsidP="00AA21D6">
      <w:r>
        <w:t>By viewing and comparing these algorithms in depth, we are building an understanding not only of their theoretical underpinnings but also of the practical insights into the engineering choices made in implementing algorithms that influence their overall performance in the world of computing.</w:t>
      </w:r>
      <w:r>
        <w:br/>
      </w:r>
      <w:r w:rsidR="00AA21D6" w:rsidRPr="00AA21D6">
        <w:t>An empirical study comparing the performances of classical sorting algorithms-Bubble Sort, Merge Sort, and Quick Sort-is presented in this research report. The essence of this assignment is to analyze the behavior of these algorithms, given varying kinds and sizes of input data. By measuring the time of execution, we compare their efficiencies in different real-life situations with which we can correlate the experimental results with the theoretical predictions.</w:t>
      </w:r>
    </w:p>
    <w:p w14:paraId="397DD17A" w14:textId="7BBBF7F3" w:rsidR="00781560" w:rsidRDefault="00000000" w:rsidP="00AA21D6">
      <w:pPr>
        <w:pStyle w:val="1"/>
      </w:pPr>
      <w:r>
        <w:lastRenderedPageBreak/>
        <w:t xml:space="preserve">2. </w:t>
      </w:r>
      <w:r w:rsidR="00B727B8">
        <w:t xml:space="preserve">Experiment </w:t>
      </w:r>
      <w:proofErr w:type="spellStart"/>
      <w:r w:rsidR="00B727B8">
        <w:t>Enviroment</w:t>
      </w:r>
      <w:proofErr w:type="spellEnd"/>
      <w:r w:rsidR="003B6D5B">
        <w:t xml:space="preserve">                              </w:t>
      </w:r>
      <w:r w:rsidR="003B6D5B">
        <w:object w:dxaOrig="9060" w:dyaOrig="6192" w14:anchorId="0B2E6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6pt;height:106.8pt" o:ole="">
            <v:imagedata r:id="rId6" o:title=""/>
          </v:shape>
          <o:OLEObject Type="Embed" ProgID="PBrush" ShapeID="_x0000_i1025" DrawAspect="Content" ObjectID="_1811691408" r:id="rId7"/>
        </w:object>
      </w:r>
    </w:p>
    <w:p w14:paraId="78926D91" w14:textId="77777777" w:rsidR="00B727B8" w:rsidRPr="00B727B8" w:rsidRDefault="00000000" w:rsidP="00B727B8">
      <w:pPr>
        <w:rPr>
          <w:rFonts w:ascii="Arial Narrow" w:hAnsi="Arial Narrow"/>
        </w:rPr>
      </w:pPr>
      <w:r>
        <w:br/>
      </w:r>
      <w:r w:rsidRPr="00B727B8">
        <w:rPr>
          <w:rFonts w:ascii="Arial Narrow" w:hAnsi="Arial Narrow"/>
        </w:rPr>
        <w:t xml:space="preserve"> </w:t>
      </w:r>
      <w:r w:rsidR="00B727B8" w:rsidRPr="00B727B8">
        <w:rPr>
          <w:rFonts w:ascii="Arial Narrow" w:hAnsi="Arial Narrow"/>
        </w:rPr>
        <w:t>-</w:t>
      </w:r>
      <w:r w:rsidR="00B727B8" w:rsidRPr="002C3FD9">
        <w:rPr>
          <w:rFonts w:ascii="Arial Narrow" w:hAnsi="Arial Narrow"/>
          <w:b/>
          <w:bCs/>
        </w:rPr>
        <w:t>Language: C++</w:t>
      </w:r>
      <w:r w:rsidRPr="00B727B8">
        <w:rPr>
          <w:rFonts w:ascii="Arial Narrow" w:hAnsi="Arial Narrow"/>
        </w:rPr>
        <w:br/>
      </w:r>
      <w:r w:rsidR="00B727B8" w:rsidRPr="00B727B8">
        <w:rPr>
          <w:rFonts w:ascii="Arial Narrow" w:hAnsi="Arial Narrow"/>
        </w:rPr>
        <w:t>-</w:t>
      </w:r>
      <w:r w:rsidR="00B727B8" w:rsidRPr="002C3FD9">
        <w:rPr>
          <w:rFonts w:ascii="Arial Narrow" w:hAnsi="Arial Narrow"/>
          <w:b/>
          <w:bCs/>
        </w:rPr>
        <w:t>The OS is Windows 11</w:t>
      </w:r>
    </w:p>
    <w:p w14:paraId="400920E1" w14:textId="00B78851" w:rsidR="00B727B8" w:rsidRPr="00B727B8" w:rsidRDefault="00B727B8" w:rsidP="00B727B8">
      <w:pPr>
        <w:rPr>
          <w:rFonts w:ascii="Arial Narrow" w:hAnsi="Arial Narrow"/>
        </w:rPr>
      </w:pPr>
      <w:r w:rsidRPr="00B727B8">
        <w:rPr>
          <w:rFonts w:ascii="Arial Narrow" w:hAnsi="Arial Narrow"/>
        </w:rPr>
        <w:t>-</w:t>
      </w:r>
      <w:r w:rsidRPr="002C3FD9">
        <w:rPr>
          <w:rFonts w:ascii="Arial Narrow" w:hAnsi="Arial Narrow"/>
          <w:b/>
          <w:bCs/>
        </w:rPr>
        <w:t xml:space="preserve">The IDE is </w:t>
      </w:r>
      <w:proofErr w:type="spellStart"/>
      <w:r w:rsidRPr="002C3FD9">
        <w:rPr>
          <w:rFonts w:ascii="Arial Narrow" w:hAnsi="Arial Narrow"/>
          <w:b/>
          <w:bCs/>
        </w:rPr>
        <w:t>C_Free</w:t>
      </w:r>
      <w:proofErr w:type="spellEnd"/>
      <w:r w:rsidRPr="002C3FD9">
        <w:rPr>
          <w:rFonts w:ascii="Arial Narrow" w:hAnsi="Arial Narrow"/>
          <w:b/>
          <w:bCs/>
        </w:rPr>
        <w:t>.</w:t>
      </w:r>
    </w:p>
    <w:p w14:paraId="4940E238" w14:textId="489684A7" w:rsidR="00B727B8" w:rsidRPr="002C3FD9" w:rsidRDefault="00B727B8" w:rsidP="00B727B8">
      <w:pPr>
        <w:rPr>
          <w:rFonts w:ascii="Arial Narrow" w:hAnsi="Arial Narrow"/>
          <w:b/>
          <w:bCs/>
        </w:rPr>
      </w:pPr>
      <w:r w:rsidRPr="00B727B8">
        <w:rPr>
          <w:rFonts w:ascii="Arial Narrow" w:hAnsi="Arial Narrow"/>
        </w:rPr>
        <w:t>-</w:t>
      </w:r>
      <w:r w:rsidRPr="002C3FD9">
        <w:rPr>
          <w:rFonts w:ascii="Arial Narrow" w:hAnsi="Arial Narrow"/>
          <w:b/>
          <w:bCs/>
        </w:rPr>
        <w:t>The compiler is MinGW GCC (g++) but I don't know the version.</w:t>
      </w:r>
    </w:p>
    <w:p w14:paraId="79A93792" w14:textId="516BDFD2" w:rsidR="00B727B8" w:rsidRPr="002C3FD9" w:rsidRDefault="00B727B8" w:rsidP="00B727B8">
      <w:pPr>
        <w:rPr>
          <w:rFonts w:ascii="Arial Narrow" w:hAnsi="Arial Narrow"/>
          <w:b/>
          <w:bCs/>
        </w:rPr>
      </w:pPr>
      <w:r w:rsidRPr="002C3FD9">
        <w:rPr>
          <w:rFonts w:ascii="Arial Narrow" w:hAnsi="Arial Narrow"/>
          <w:b/>
          <w:bCs/>
        </w:rPr>
        <w:t xml:space="preserve">-For measurements, </w:t>
      </w:r>
      <w:proofErr w:type="gramStart"/>
      <w:r w:rsidRPr="002C3FD9">
        <w:rPr>
          <w:rFonts w:ascii="Arial Narrow" w:hAnsi="Arial Narrow"/>
          <w:b/>
          <w:bCs/>
        </w:rPr>
        <w:t>std::</w:t>
      </w:r>
      <w:proofErr w:type="gramEnd"/>
      <w:r w:rsidRPr="002C3FD9">
        <w:rPr>
          <w:rFonts w:ascii="Arial Narrow" w:hAnsi="Arial Narrow"/>
          <w:b/>
          <w:bCs/>
        </w:rPr>
        <w:t>chrono was used for microsecond timing.</w:t>
      </w:r>
    </w:p>
    <w:p w14:paraId="2ADA1980" w14:textId="3222FC18" w:rsidR="00781560" w:rsidRPr="00B727B8" w:rsidRDefault="00B727B8" w:rsidP="002C3FD9">
      <w:pPr>
        <w:rPr>
          <w:rFonts w:ascii="Arial Narrow" w:hAnsi="Arial Narrow"/>
        </w:rPr>
      </w:pPr>
      <w:r w:rsidRPr="00B727B8">
        <w:rPr>
          <w:rFonts w:ascii="Arial Narrow" w:hAnsi="Arial Narrow"/>
        </w:rPr>
        <w:t>The algorithms were tested with sizes of inputs varying in the selection order of input arrays: random, reverse, and partially sorted. Thus, the tests were conducted for input sizes of 100, 500, 1000, 5000, and 10000</w:t>
      </w:r>
      <w:r w:rsidR="002C3FD9">
        <w:rPr>
          <w:rFonts w:ascii="Arial Narrow" w:hAnsi="Arial Narrow"/>
        </w:rPr>
        <w:t>.</w:t>
      </w:r>
    </w:p>
    <w:p w14:paraId="0C1117B9" w14:textId="43804980" w:rsidR="00781560" w:rsidRDefault="00000000">
      <w:pPr>
        <w:pStyle w:val="1"/>
      </w:pPr>
      <w:r>
        <w:t xml:space="preserve">3. </w:t>
      </w:r>
      <w:r w:rsidR="002C3FD9">
        <w:t xml:space="preserve">Sorting Algorithms </w:t>
      </w:r>
      <w:proofErr w:type="spellStart"/>
      <w:r w:rsidR="002C3FD9">
        <w:t>Overviow</w:t>
      </w:r>
      <w:proofErr w:type="spellEnd"/>
    </w:p>
    <w:p w14:paraId="18A2CA7C" w14:textId="77777777" w:rsidR="002C3FD9" w:rsidRPr="002C3FD9" w:rsidRDefault="00000000" w:rsidP="002C3FD9">
      <w:pPr>
        <w:rPr>
          <w:rFonts w:ascii="Arial Narrow" w:hAnsi="Arial Narrow"/>
        </w:rPr>
      </w:pPr>
      <w:r>
        <w:br/>
      </w:r>
      <w:r w:rsidR="002C3FD9" w:rsidRPr="002C3FD9">
        <w:rPr>
          <w:rFonts w:ascii="Segoe UI Emoji" w:hAnsi="Segoe UI Emoji" w:cs="Segoe UI Emoji"/>
        </w:rPr>
        <w:t>🔹</w:t>
      </w:r>
      <w:r w:rsidR="002C3FD9" w:rsidRPr="002C3FD9">
        <w:rPr>
          <w:rFonts w:ascii="Arial Narrow" w:hAnsi="Arial Narrow"/>
        </w:rPr>
        <w:t xml:space="preserve"> </w:t>
      </w:r>
      <w:r w:rsidR="002C3FD9" w:rsidRPr="002C3FD9">
        <w:rPr>
          <w:rFonts w:ascii="Arial Narrow" w:hAnsi="Arial Narrow"/>
          <w:b/>
          <w:bCs/>
          <w:u w:val="single"/>
        </w:rPr>
        <w:t>Bubble Sort:</w:t>
      </w:r>
    </w:p>
    <w:p w14:paraId="598D8C6A" w14:textId="4B100962" w:rsidR="002C3FD9" w:rsidRPr="002C3FD9" w:rsidRDefault="002C3FD9" w:rsidP="002C3FD9">
      <w:pPr>
        <w:rPr>
          <w:rFonts w:ascii="Arial Narrow" w:hAnsi="Arial Narrow"/>
        </w:rPr>
      </w:pPr>
      <w:r w:rsidRPr="002C3FD9">
        <w:rPr>
          <w:rFonts w:ascii="Arial Narrow" w:hAnsi="Arial Narrow"/>
        </w:rPr>
        <w:t xml:space="preserve">   Simple comparison-based algorithm</w:t>
      </w:r>
    </w:p>
    <w:p w14:paraId="2650B678" w14:textId="77777777" w:rsidR="002C3FD9" w:rsidRPr="002C3FD9" w:rsidRDefault="002C3FD9" w:rsidP="002C3FD9">
      <w:pPr>
        <w:rPr>
          <w:rFonts w:ascii="Arial Narrow" w:hAnsi="Arial Narrow"/>
        </w:rPr>
      </w:pPr>
      <w:r w:rsidRPr="002C3FD9">
        <w:rPr>
          <w:rFonts w:ascii="Arial Narrow" w:hAnsi="Arial Narrow"/>
        </w:rPr>
        <w:t>Best Case: O(n) if data is already sorted</w:t>
      </w:r>
    </w:p>
    <w:p w14:paraId="7D8F27CC" w14:textId="77777777" w:rsidR="002C3FD9" w:rsidRPr="002C3FD9" w:rsidRDefault="002C3FD9" w:rsidP="002C3FD9">
      <w:pPr>
        <w:rPr>
          <w:rFonts w:ascii="Arial Narrow" w:hAnsi="Arial Narrow"/>
        </w:rPr>
      </w:pPr>
      <w:r w:rsidRPr="002C3FD9">
        <w:rPr>
          <w:rFonts w:ascii="Arial Narrow" w:hAnsi="Arial Narrow"/>
        </w:rPr>
        <w:t>Worst Case: O(n²)</w:t>
      </w:r>
    </w:p>
    <w:p w14:paraId="5DA817F2" w14:textId="4144C1B4" w:rsidR="002C3FD9" w:rsidRPr="002C3FD9" w:rsidRDefault="002C3FD9" w:rsidP="002C3FD9">
      <w:pPr>
        <w:rPr>
          <w:rFonts w:ascii="Arial Narrow" w:hAnsi="Arial Narrow"/>
        </w:rPr>
      </w:pPr>
      <w:r w:rsidRPr="002C3FD9">
        <w:rPr>
          <w:rFonts w:ascii="Arial Narrow" w:hAnsi="Arial Narrow"/>
        </w:rPr>
        <w:t>Stable (preserves the order of equal elements)</w:t>
      </w:r>
    </w:p>
    <w:p w14:paraId="14AB8A11" w14:textId="77777777" w:rsidR="002C3FD9" w:rsidRPr="002C3FD9" w:rsidRDefault="002C3FD9" w:rsidP="002C3FD9">
      <w:pPr>
        <w:rPr>
          <w:rFonts w:ascii="Arial Narrow" w:hAnsi="Arial Narrow"/>
        </w:rPr>
      </w:pPr>
      <w:r w:rsidRPr="002C3FD9">
        <w:rPr>
          <w:rFonts w:ascii="Segoe UI Emoji" w:hAnsi="Segoe UI Emoji" w:cs="Segoe UI Emoji"/>
        </w:rPr>
        <w:t>🔹</w:t>
      </w:r>
      <w:r w:rsidRPr="002C3FD9">
        <w:rPr>
          <w:rFonts w:ascii="Arial Narrow" w:hAnsi="Arial Narrow"/>
        </w:rPr>
        <w:t xml:space="preserve"> </w:t>
      </w:r>
      <w:r w:rsidRPr="002C3FD9">
        <w:rPr>
          <w:rFonts w:ascii="Arial Narrow" w:hAnsi="Arial Narrow"/>
          <w:b/>
          <w:bCs/>
          <w:u w:val="single"/>
        </w:rPr>
        <w:t>Merge Sort:</w:t>
      </w:r>
    </w:p>
    <w:p w14:paraId="07256628" w14:textId="05C7ECB6" w:rsidR="002C3FD9" w:rsidRPr="002C3FD9" w:rsidRDefault="002C3FD9" w:rsidP="002C3FD9">
      <w:pPr>
        <w:rPr>
          <w:rFonts w:ascii="Arial Narrow" w:hAnsi="Arial Narrow"/>
        </w:rPr>
      </w:pPr>
      <w:r w:rsidRPr="002C3FD9">
        <w:rPr>
          <w:rFonts w:ascii="Arial Narrow" w:hAnsi="Arial Narrow"/>
        </w:rPr>
        <w:t xml:space="preserve">   Divide-and-conquer recursive algorithm.</w:t>
      </w:r>
    </w:p>
    <w:p w14:paraId="09A9E182" w14:textId="61D0BF2F" w:rsidR="002C3FD9" w:rsidRPr="002C3FD9" w:rsidRDefault="002C3FD9" w:rsidP="002C3FD9">
      <w:pPr>
        <w:rPr>
          <w:rFonts w:ascii="Arial Narrow" w:hAnsi="Arial Narrow"/>
        </w:rPr>
      </w:pPr>
      <w:r w:rsidRPr="002C3FD9">
        <w:rPr>
          <w:rFonts w:ascii="Arial Narrow" w:hAnsi="Arial Narrow"/>
        </w:rPr>
        <w:t xml:space="preserve">   Time Complexity: </w:t>
      </w:r>
      <w:proofErr w:type="gramStart"/>
      <w:r w:rsidRPr="002C3FD9">
        <w:rPr>
          <w:rFonts w:ascii="Arial Narrow" w:hAnsi="Arial Narrow"/>
        </w:rPr>
        <w:t>O(</w:t>
      </w:r>
      <w:proofErr w:type="gramEnd"/>
      <w:r w:rsidRPr="002C3FD9">
        <w:rPr>
          <w:rFonts w:ascii="Arial Narrow" w:hAnsi="Arial Narrow"/>
        </w:rPr>
        <w:t>n log n) in all cases.</w:t>
      </w:r>
    </w:p>
    <w:p w14:paraId="1AAD06C7" w14:textId="20434957" w:rsidR="002C3FD9" w:rsidRPr="002C3FD9" w:rsidRDefault="002C3FD9" w:rsidP="002C3FD9">
      <w:pPr>
        <w:rPr>
          <w:rFonts w:ascii="Arial Narrow" w:hAnsi="Arial Narrow"/>
        </w:rPr>
      </w:pPr>
      <w:r w:rsidRPr="002C3FD9">
        <w:rPr>
          <w:rFonts w:ascii="Arial Narrow" w:hAnsi="Arial Narrow"/>
        </w:rPr>
        <w:t xml:space="preserve">   Stable.</w:t>
      </w:r>
    </w:p>
    <w:p w14:paraId="71B0E919" w14:textId="50614B39" w:rsidR="002C3FD9" w:rsidRPr="002C3FD9" w:rsidRDefault="002C3FD9" w:rsidP="002C3FD9">
      <w:pPr>
        <w:rPr>
          <w:rFonts w:ascii="Arial Narrow" w:hAnsi="Arial Narrow"/>
        </w:rPr>
      </w:pPr>
      <w:r w:rsidRPr="002C3FD9">
        <w:rPr>
          <w:rFonts w:ascii="Arial Narrow" w:hAnsi="Arial Narrow"/>
        </w:rPr>
        <w:t xml:space="preserve">   Requires additional memory. </w:t>
      </w:r>
    </w:p>
    <w:p w14:paraId="2AEB64E3" w14:textId="77777777" w:rsidR="002C3FD9" w:rsidRPr="002C3FD9" w:rsidRDefault="002C3FD9" w:rsidP="002C3FD9">
      <w:pPr>
        <w:rPr>
          <w:rFonts w:ascii="Arial Narrow" w:hAnsi="Arial Narrow"/>
        </w:rPr>
      </w:pPr>
      <w:r w:rsidRPr="002C3FD9">
        <w:rPr>
          <w:rFonts w:ascii="Segoe UI Emoji" w:hAnsi="Segoe UI Emoji" w:cs="Segoe UI Emoji"/>
        </w:rPr>
        <w:t>🔹</w:t>
      </w:r>
      <w:r w:rsidRPr="002C3FD9">
        <w:rPr>
          <w:rFonts w:ascii="Arial Narrow" w:hAnsi="Arial Narrow"/>
        </w:rPr>
        <w:t xml:space="preserve"> </w:t>
      </w:r>
      <w:r w:rsidRPr="002C3FD9">
        <w:rPr>
          <w:rFonts w:ascii="Arial Narrow" w:hAnsi="Arial Narrow"/>
          <w:b/>
          <w:bCs/>
          <w:u w:val="single"/>
        </w:rPr>
        <w:t>Quick Sort:</w:t>
      </w:r>
    </w:p>
    <w:p w14:paraId="035D5E31" w14:textId="3F8FA186" w:rsidR="002C3FD9" w:rsidRPr="002C3FD9" w:rsidRDefault="002C3FD9" w:rsidP="002C3FD9">
      <w:pPr>
        <w:rPr>
          <w:rFonts w:ascii="Arial Narrow" w:hAnsi="Arial Narrow"/>
        </w:rPr>
      </w:pPr>
      <w:r w:rsidRPr="002C3FD9">
        <w:rPr>
          <w:rFonts w:ascii="Arial Narrow" w:hAnsi="Arial Narrow"/>
        </w:rPr>
        <w:t xml:space="preserve">   Very efficient on average.</w:t>
      </w:r>
    </w:p>
    <w:p w14:paraId="1DCD9874" w14:textId="04346707" w:rsidR="002C3FD9" w:rsidRPr="002C3FD9" w:rsidRDefault="002C3FD9" w:rsidP="002C3FD9">
      <w:pPr>
        <w:rPr>
          <w:rFonts w:ascii="Arial Narrow" w:hAnsi="Arial Narrow"/>
        </w:rPr>
      </w:pPr>
      <w:r w:rsidRPr="002C3FD9">
        <w:rPr>
          <w:rFonts w:ascii="Arial Narrow" w:hAnsi="Arial Narrow"/>
        </w:rPr>
        <w:lastRenderedPageBreak/>
        <w:t xml:space="preserve">Best/Average Case: </w:t>
      </w:r>
      <w:proofErr w:type="gramStart"/>
      <w:r w:rsidRPr="002C3FD9">
        <w:rPr>
          <w:rFonts w:ascii="Arial Narrow" w:hAnsi="Arial Narrow"/>
        </w:rPr>
        <w:t>O(</w:t>
      </w:r>
      <w:proofErr w:type="gramEnd"/>
      <w:r w:rsidRPr="002C3FD9">
        <w:rPr>
          <w:rFonts w:ascii="Arial Narrow" w:hAnsi="Arial Narrow"/>
        </w:rPr>
        <w:t>n log n), Worst Case: O(n²).</w:t>
      </w:r>
    </w:p>
    <w:p w14:paraId="05446785" w14:textId="032E00F6" w:rsidR="002C3FD9" w:rsidRPr="002C3FD9" w:rsidRDefault="002C3FD9" w:rsidP="002C3FD9">
      <w:pPr>
        <w:rPr>
          <w:rFonts w:ascii="Arial Narrow" w:hAnsi="Arial Narrow"/>
        </w:rPr>
      </w:pPr>
      <w:r w:rsidRPr="002C3FD9">
        <w:rPr>
          <w:rFonts w:ascii="Arial Narrow" w:hAnsi="Arial Narrow"/>
        </w:rPr>
        <w:t>Not stable.</w:t>
      </w:r>
    </w:p>
    <w:p w14:paraId="06C7CDFB" w14:textId="2C441616" w:rsidR="00781560" w:rsidRPr="002C3FD9" w:rsidRDefault="002C3FD9" w:rsidP="002C3FD9">
      <w:pPr>
        <w:rPr>
          <w:rFonts w:ascii="Arial Narrow" w:hAnsi="Arial Narrow"/>
        </w:rPr>
      </w:pPr>
      <w:r w:rsidRPr="002C3FD9">
        <w:rPr>
          <w:rFonts w:ascii="Arial Narrow" w:hAnsi="Arial Narrow"/>
        </w:rPr>
        <w:t>In place, space efficient.</w:t>
      </w:r>
    </w:p>
    <w:p w14:paraId="3A35CB62" w14:textId="7138A1EB" w:rsidR="00781560" w:rsidRDefault="00000000">
      <w:pPr>
        <w:pStyle w:val="1"/>
      </w:pPr>
      <w:r>
        <w:t xml:space="preserve">4. </w:t>
      </w:r>
      <w:r w:rsidR="003457A2">
        <w:t>Experimant Results</w:t>
      </w:r>
    </w:p>
    <w:tbl>
      <w:tblPr>
        <w:tblStyle w:val="afa"/>
        <w:tblW w:w="9544" w:type="dxa"/>
        <w:tblInd w:w="-5" w:type="dxa"/>
        <w:tblLook w:val="04A0" w:firstRow="1" w:lastRow="0" w:firstColumn="1" w:lastColumn="0" w:noHBand="0" w:noVBand="1"/>
      </w:tblPr>
      <w:tblGrid>
        <w:gridCol w:w="1908"/>
        <w:gridCol w:w="1909"/>
        <w:gridCol w:w="1909"/>
        <w:gridCol w:w="1909"/>
        <w:gridCol w:w="1909"/>
      </w:tblGrid>
      <w:tr w:rsidR="003457A2" w:rsidRPr="003457A2" w14:paraId="391EE679" w14:textId="77777777" w:rsidTr="00027CD1">
        <w:trPr>
          <w:trHeight w:val="450"/>
        </w:trPr>
        <w:tc>
          <w:tcPr>
            <w:tcW w:w="1908" w:type="dxa"/>
            <w:shd w:val="clear" w:color="auto" w:fill="996633"/>
          </w:tcPr>
          <w:p w14:paraId="3BA212B9" w14:textId="4CFE6B01" w:rsidR="003457A2" w:rsidRPr="003457A2" w:rsidRDefault="003457A2" w:rsidP="0051310E">
            <w:pPr>
              <w:rPr>
                <w:b/>
                <w:bCs/>
                <w:sz w:val="28"/>
                <w:szCs w:val="28"/>
              </w:rPr>
            </w:pPr>
            <w:r w:rsidRPr="003457A2">
              <w:rPr>
                <w:b/>
                <w:bCs/>
                <w:sz w:val="28"/>
                <w:szCs w:val="28"/>
              </w:rPr>
              <w:t>Quick(</w:t>
            </w:r>
            <w:proofErr w:type="spellStart"/>
            <w:r w:rsidRPr="003457A2">
              <w:rPr>
                <w:b/>
                <w:bCs/>
                <w:sz w:val="28"/>
                <w:szCs w:val="28"/>
              </w:rPr>
              <w:t>ms</w:t>
            </w:r>
            <w:proofErr w:type="spellEnd"/>
            <w:r w:rsidRPr="003457A2">
              <w:rPr>
                <w:b/>
                <w:bCs/>
                <w:sz w:val="28"/>
                <w:szCs w:val="28"/>
              </w:rPr>
              <w:t>)</w:t>
            </w:r>
          </w:p>
        </w:tc>
        <w:tc>
          <w:tcPr>
            <w:tcW w:w="1909" w:type="dxa"/>
            <w:shd w:val="clear" w:color="auto" w:fill="996633"/>
          </w:tcPr>
          <w:p w14:paraId="53B51B19" w14:textId="0C4563AA" w:rsidR="003457A2" w:rsidRPr="003457A2" w:rsidRDefault="003457A2" w:rsidP="0051310E">
            <w:pPr>
              <w:rPr>
                <w:b/>
                <w:bCs/>
                <w:sz w:val="28"/>
                <w:szCs w:val="28"/>
              </w:rPr>
            </w:pPr>
            <w:r w:rsidRPr="003457A2">
              <w:rPr>
                <w:b/>
                <w:bCs/>
                <w:sz w:val="28"/>
                <w:szCs w:val="28"/>
              </w:rPr>
              <w:t>Merge(</w:t>
            </w:r>
            <w:proofErr w:type="spellStart"/>
            <w:r w:rsidRPr="003457A2">
              <w:rPr>
                <w:b/>
                <w:bCs/>
                <w:sz w:val="28"/>
                <w:szCs w:val="28"/>
              </w:rPr>
              <w:t>ms</w:t>
            </w:r>
            <w:proofErr w:type="spellEnd"/>
            <w:r w:rsidRPr="003457A2">
              <w:rPr>
                <w:b/>
                <w:bCs/>
                <w:sz w:val="28"/>
                <w:szCs w:val="28"/>
              </w:rPr>
              <w:t>)</w:t>
            </w:r>
          </w:p>
        </w:tc>
        <w:tc>
          <w:tcPr>
            <w:tcW w:w="1909" w:type="dxa"/>
            <w:shd w:val="clear" w:color="auto" w:fill="996633"/>
          </w:tcPr>
          <w:p w14:paraId="65DD6A64" w14:textId="7A4C8D0F" w:rsidR="003457A2" w:rsidRPr="003457A2" w:rsidRDefault="003457A2" w:rsidP="0051310E">
            <w:pPr>
              <w:rPr>
                <w:b/>
                <w:bCs/>
                <w:sz w:val="28"/>
                <w:szCs w:val="28"/>
              </w:rPr>
            </w:pPr>
            <w:r w:rsidRPr="003457A2">
              <w:rPr>
                <w:b/>
                <w:bCs/>
                <w:sz w:val="28"/>
                <w:szCs w:val="28"/>
              </w:rPr>
              <w:t>Bubble(</w:t>
            </w:r>
            <w:proofErr w:type="spellStart"/>
            <w:r w:rsidRPr="003457A2">
              <w:rPr>
                <w:b/>
                <w:bCs/>
                <w:sz w:val="28"/>
                <w:szCs w:val="28"/>
              </w:rPr>
              <w:t>ms</w:t>
            </w:r>
            <w:proofErr w:type="spellEnd"/>
            <w:r w:rsidRPr="003457A2">
              <w:rPr>
                <w:b/>
                <w:bCs/>
                <w:sz w:val="28"/>
                <w:szCs w:val="28"/>
              </w:rPr>
              <w:t>)</w:t>
            </w:r>
          </w:p>
        </w:tc>
        <w:tc>
          <w:tcPr>
            <w:tcW w:w="1909" w:type="dxa"/>
            <w:shd w:val="clear" w:color="auto" w:fill="996633"/>
          </w:tcPr>
          <w:p w14:paraId="7A477623" w14:textId="342FC2EA" w:rsidR="003457A2" w:rsidRPr="003457A2" w:rsidRDefault="003457A2" w:rsidP="0051310E">
            <w:pPr>
              <w:rPr>
                <w:b/>
                <w:bCs/>
                <w:sz w:val="28"/>
                <w:szCs w:val="28"/>
              </w:rPr>
            </w:pPr>
            <w:r w:rsidRPr="003457A2">
              <w:rPr>
                <w:b/>
                <w:bCs/>
                <w:sz w:val="28"/>
                <w:szCs w:val="28"/>
              </w:rPr>
              <w:t>Type</w:t>
            </w:r>
          </w:p>
        </w:tc>
        <w:tc>
          <w:tcPr>
            <w:tcW w:w="1909" w:type="dxa"/>
            <w:shd w:val="clear" w:color="auto" w:fill="996633"/>
          </w:tcPr>
          <w:p w14:paraId="22B5F258" w14:textId="2F2F021E" w:rsidR="003457A2" w:rsidRPr="003457A2" w:rsidRDefault="003457A2" w:rsidP="0051310E">
            <w:pPr>
              <w:rPr>
                <w:b/>
                <w:bCs/>
                <w:sz w:val="28"/>
                <w:szCs w:val="28"/>
              </w:rPr>
            </w:pPr>
            <w:proofErr w:type="spellStart"/>
            <w:r w:rsidRPr="003457A2">
              <w:rPr>
                <w:b/>
                <w:bCs/>
                <w:sz w:val="28"/>
                <w:szCs w:val="28"/>
              </w:rPr>
              <w:t>Input_size</w:t>
            </w:r>
            <w:proofErr w:type="spellEnd"/>
            <w:r w:rsidRPr="003457A2">
              <w:rPr>
                <w:b/>
                <w:bCs/>
                <w:sz w:val="28"/>
                <w:szCs w:val="28"/>
              </w:rPr>
              <w:t xml:space="preserve"> </w:t>
            </w:r>
          </w:p>
        </w:tc>
      </w:tr>
      <w:tr w:rsidR="003457A2" w:rsidRPr="003457A2" w14:paraId="7ECEF29F" w14:textId="77777777" w:rsidTr="00027CD1">
        <w:trPr>
          <w:trHeight w:val="344"/>
        </w:trPr>
        <w:tc>
          <w:tcPr>
            <w:tcW w:w="1908" w:type="dxa"/>
            <w:shd w:val="clear" w:color="auto" w:fill="FDE9D9" w:themeFill="accent6" w:themeFillTint="33"/>
          </w:tcPr>
          <w:p w14:paraId="6EE2B872" w14:textId="546C3DC9"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0.013ms</w:t>
            </w:r>
          </w:p>
        </w:tc>
        <w:tc>
          <w:tcPr>
            <w:tcW w:w="1909" w:type="dxa"/>
            <w:shd w:val="clear" w:color="auto" w:fill="FDE9D9" w:themeFill="accent6" w:themeFillTint="33"/>
          </w:tcPr>
          <w:p w14:paraId="0ACAF2DD" w14:textId="70173DCD"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0.04ms</w:t>
            </w:r>
          </w:p>
        </w:tc>
        <w:tc>
          <w:tcPr>
            <w:tcW w:w="1909" w:type="dxa"/>
            <w:shd w:val="clear" w:color="auto" w:fill="FDE9D9" w:themeFill="accent6" w:themeFillTint="33"/>
          </w:tcPr>
          <w:p w14:paraId="26D3CF18" w14:textId="2064EECA"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0.059ms</w:t>
            </w:r>
          </w:p>
        </w:tc>
        <w:tc>
          <w:tcPr>
            <w:tcW w:w="1909" w:type="dxa"/>
            <w:shd w:val="clear" w:color="auto" w:fill="FDE9D9" w:themeFill="accent6" w:themeFillTint="33"/>
          </w:tcPr>
          <w:p w14:paraId="26BC9826" w14:textId="374EB03B" w:rsidR="003457A2" w:rsidRPr="00CB1E9A" w:rsidRDefault="00FE2C45" w:rsidP="0051310E">
            <w:pPr>
              <w:rPr>
                <w:rFonts w:ascii="Arial Black" w:hAnsi="Arial Black"/>
                <w:b/>
                <w:bCs/>
                <w:color w:val="EE0000"/>
                <w:sz w:val="20"/>
                <w:szCs w:val="20"/>
              </w:rPr>
            </w:pPr>
            <w:r w:rsidRPr="00CB1E9A">
              <w:rPr>
                <w:rFonts w:ascii="Arial Black" w:hAnsi="Arial Black"/>
                <w:b/>
                <w:bCs/>
                <w:color w:val="EE0000"/>
                <w:sz w:val="20"/>
                <w:szCs w:val="20"/>
              </w:rPr>
              <w:t>random</w:t>
            </w:r>
          </w:p>
        </w:tc>
        <w:tc>
          <w:tcPr>
            <w:tcW w:w="1909" w:type="dxa"/>
            <w:shd w:val="clear" w:color="auto" w:fill="FDE9D9" w:themeFill="accent6" w:themeFillTint="33"/>
          </w:tcPr>
          <w:p w14:paraId="4E9D2CDD" w14:textId="402C1270" w:rsidR="003457A2" w:rsidRPr="00CB1E9A" w:rsidRDefault="00FE2C45" w:rsidP="0051310E">
            <w:pPr>
              <w:rPr>
                <w:rFonts w:ascii="Arial Black" w:hAnsi="Arial Black"/>
                <w:b/>
                <w:bCs/>
                <w:color w:val="EE0000"/>
                <w:sz w:val="20"/>
                <w:szCs w:val="20"/>
              </w:rPr>
            </w:pPr>
            <w:r w:rsidRPr="00CB1E9A">
              <w:rPr>
                <w:rFonts w:ascii="Arial Black" w:hAnsi="Arial Black"/>
                <w:b/>
                <w:bCs/>
                <w:color w:val="EE0000"/>
                <w:sz w:val="20"/>
                <w:szCs w:val="20"/>
              </w:rPr>
              <w:t>100</w:t>
            </w:r>
          </w:p>
        </w:tc>
      </w:tr>
      <w:tr w:rsidR="003457A2" w:rsidRPr="003457A2" w14:paraId="56ED9456" w14:textId="77777777" w:rsidTr="00027CD1">
        <w:trPr>
          <w:trHeight w:val="257"/>
        </w:trPr>
        <w:tc>
          <w:tcPr>
            <w:tcW w:w="1908" w:type="dxa"/>
            <w:shd w:val="clear" w:color="auto" w:fill="FDE9D9" w:themeFill="accent6" w:themeFillTint="33"/>
          </w:tcPr>
          <w:p w14:paraId="2D72D8EF" w14:textId="2C9EF674"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0.012ms</w:t>
            </w:r>
          </w:p>
        </w:tc>
        <w:tc>
          <w:tcPr>
            <w:tcW w:w="1909" w:type="dxa"/>
            <w:shd w:val="clear" w:color="auto" w:fill="FDE9D9" w:themeFill="accent6" w:themeFillTint="33"/>
          </w:tcPr>
          <w:p w14:paraId="29F924B0" w14:textId="333469D2"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0.029ms</w:t>
            </w:r>
          </w:p>
        </w:tc>
        <w:tc>
          <w:tcPr>
            <w:tcW w:w="1909" w:type="dxa"/>
            <w:shd w:val="clear" w:color="auto" w:fill="FDE9D9" w:themeFill="accent6" w:themeFillTint="33"/>
          </w:tcPr>
          <w:p w14:paraId="560141F0" w14:textId="0E3E2BBD"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0.069ms</w:t>
            </w:r>
          </w:p>
        </w:tc>
        <w:tc>
          <w:tcPr>
            <w:tcW w:w="1909" w:type="dxa"/>
            <w:shd w:val="clear" w:color="auto" w:fill="FDE9D9" w:themeFill="accent6" w:themeFillTint="33"/>
          </w:tcPr>
          <w:p w14:paraId="094B7167" w14:textId="576EA13E" w:rsidR="003457A2" w:rsidRPr="00CB1E9A" w:rsidRDefault="00FE2C45" w:rsidP="0051310E">
            <w:pPr>
              <w:rPr>
                <w:rFonts w:ascii="Arial Black" w:hAnsi="Arial Black"/>
                <w:b/>
                <w:bCs/>
                <w:color w:val="EE0000"/>
                <w:sz w:val="20"/>
                <w:szCs w:val="20"/>
              </w:rPr>
            </w:pPr>
            <w:r w:rsidRPr="00CB1E9A">
              <w:rPr>
                <w:rFonts w:ascii="Arial Black" w:hAnsi="Arial Black"/>
                <w:b/>
                <w:bCs/>
                <w:color w:val="EE0000"/>
                <w:sz w:val="20"/>
                <w:szCs w:val="20"/>
              </w:rPr>
              <w:t>reverse</w:t>
            </w:r>
          </w:p>
        </w:tc>
        <w:tc>
          <w:tcPr>
            <w:tcW w:w="1909" w:type="dxa"/>
            <w:shd w:val="clear" w:color="auto" w:fill="FDE9D9" w:themeFill="accent6" w:themeFillTint="33"/>
          </w:tcPr>
          <w:p w14:paraId="643EC3E2" w14:textId="7F09976A" w:rsidR="003457A2" w:rsidRPr="00CB1E9A" w:rsidRDefault="00FE2C45" w:rsidP="0051310E">
            <w:pPr>
              <w:rPr>
                <w:rFonts w:ascii="Arial Black" w:hAnsi="Arial Black"/>
                <w:b/>
                <w:bCs/>
                <w:color w:val="EE0000"/>
                <w:sz w:val="20"/>
                <w:szCs w:val="20"/>
              </w:rPr>
            </w:pPr>
            <w:r w:rsidRPr="00CB1E9A">
              <w:rPr>
                <w:rFonts w:ascii="Arial Black" w:hAnsi="Arial Black"/>
                <w:b/>
                <w:bCs/>
                <w:color w:val="EE0000"/>
                <w:sz w:val="20"/>
                <w:szCs w:val="20"/>
              </w:rPr>
              <w:t>100</w:t>
            </w:r>
          </w:p>
        </w:tc>
      </w:tr>
      <w:tr w:rsidR="003457A2" w:rsidRPr="003457A2" w14:paraId="577E7D39" w14:textId="77777777" w:rsidTr="00027CD1">
        <w:trPr>
          <w:trHeight w:val="247"/>
        </w:trPr>
        <w:tc>
          <w:tcPr>
            <w:tcW w:w="1908" w:type="dxa"/>
            <w:shd w:val="clear" w:color="auto" w:fill="FDE9D9" w:themeFill="accent6" w:themeFillTint="33"/>
          </w:tcPr>
          <w:p w14:paraId="668A5408" w14:textId="33AFA7D7"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0.0086ms</w:t>
            </w:r>
          </w:p>
        </w:tc>
        <w:tc>
          <w:tcPr>
            <w:tcW w:w="1909" w:type="dxa"/>
            <w:shd w:val="clear" w:color="auto" w:fill="FDE9D9" w:themeFill="accent6" w:themeFillTint="33"/>
          </w:tcPr>
          <w:p w14:paraId="63C6B037" w14:textId="53DF8B4C"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0.026ms</w:t>
            </w:r>
          </w:p>
        </w:tc>
        <w:tc>
          <w:tcPr>
            <w:tcW w:w="1909" w:type="dxa"/>
            <w:shd w:val="clear" w:color="auto" w:fill="FDE9D9" w:themeFill="accent6" w:themeFillTint="33"/>
          </w:tcPr>
          <w:p w14:paraId="586321BE" w14:textId="4B60F15B" w:rsidR="003457A2" w:rsidRPr="00CB1E9A" w:rsidRDefault="00CB1E9A" w:rsidP="0051310E">
            <w:pPr>
              <w:rPr>
                <w:rFonts w:ascii="Arial Black" w:hAnsi="Arial Black"/>
                <w:b/>
                <w:bCs/>
                <w:color w:val="EE0000"/>
                <w:sz w:val="20"/>
                <w:szCs w:val="20"/>
              </w:rPr>
            </w:pPr>
            <w:r w:rsidRPr="00CB1E9A">
              <w:rPr>
                <w:rFonts w:ascii="Arial Black" w:hAnsi="Arial Black"/>
                <w:b/>
                <w:bCs/>
                <w:color w:val="EE0000"/>
                <w:sz w:val="20"/>
                <w:szCs w:val="20"/>
              </w:rPr>
              <w:t>0.011ms</w:t>
            </w:r>
          </w:p>
        </w:tc>
        <w:tc>
          <w:tcPr>
            <w:tcW w:w="1909" w:type="dxa"/>
            <w:shd w:val="clear" w:color="auto" w:fill="FDE9D9" w:themeFill="accent6" w:themeFillTint="33"/>
          </w:tcPr>
          <w:p w14:paraId="6E126836" w14:textId="5F045C23" w:rsidR="003457A2" w:rsidRPr="00CB1E9A" w:rsidRDefault="00DB441F" w:rsidP="0051310E">
            <w:pPr>
              <w:rPr>
                <w:rFonts w:ascii="Arial Black" w:hAnsi="Arial Black"/>
                <w:b/>
                <w:bCs/>
                <w:color w:val="EE0000"/>
                <w:sz w:val="20"/>
                <w:szCs w:val="20"/>
              </w:rPr>
            </w:pPr>
            <w:r>
              <w:rPr>
                <w:rFonts w:ascii="Arial Black" w:hAnsi="Arial Black"/>
                <w:b/>
                <w:bCs/>
                <w:color w:val="EE0000"/>
                <w:sz w:val="20"/>
                <w:szCs w:val="20"/>
              </w:rPr>
              <w:t>partial</w:t>
            </w:r>
          </w:p>
        </w:tc>
        <w:tc>
          <w:tcPr>
            <w:tcW w:w="1909" w:type="dxa"/>
            <w:shd w:val="clear" w:color="auto" w:fill="FDE9D9" w:themeFill="accent6" w:themeFillTint="33"/>
          </w:tcPr>
          <w:p w14:paraId="73607BE9" w14:textId="330DA8FF" w:rsidR="003457A2" w:rsidRPr="00CB1E9A" w:rsidRDefault="00FE2C45" w:rsidP="0051310E">
            <w:pPr>
              <w:rPr>
                <w:rFonts w:ascii="Arial Black" w:hAnsi="Arial Black"/>
                <w:b/>
                <w:bCs/>
                <w:color w:val="EE0000"/>
                <w:sz w:val="20"/>
                <w:szCs w:val="20"/>
              </w:rPr>
            </w:pPr>
            <w:r w:rsidRPr="00CB1E9A">
              <w:rPr>
                <w:rFonts w:ascii="Arial Black" w:hAnsi="Arial Black"/>
                <w:b/>
                <w:bCs/>
                <w:color w:val="EE0000"/>
                <w:sz w:val="20"/>
                <w:szCs w:val="20"/>
              </w:rPr>
              <w:t>100</w:t>
            </w:r>
          </w:p>
        </w:tc>
      </w:tr>
      <w:tr w:rsidR="00FE2C45" w:rsidRPr="003457A2" w14:paraId="78A86AE3" w14:textId="77777777" w:rsidTr="00027CD1">
        <w:trPr>
          <w:trHeight w:val="263"/>
        </w:trPr>
        <w:tc>
          <w:tcPr>
            <w:tcW w:w="1908" w:type="dxa"/>
            <w:shd w:val="clear" w:color="auto" w:fill="FDE9D9" w:themeFill="accent6" w:themeFillTint="33"/>
          </w:tcPr>
          <w:p w14:paraId="6C962FE5" w14:textId="0C439B58"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0.071ms</w:t>
            </w:r>
          </w:p>
        </w:tc>
        <w:tc>
          <w:tcPr>
            <w:tcW w:w="1909" w:type="dxa"/>
            <w:shd w:val="clear" w:color="auto" w:fill="FDE9D9" w:themeFill="accent6" w:themeFillTint="33"/>
          </w:tcPr>
          <w:p w14:paraId="58B855B5" w14:textId="2799B1D3"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0.177ms</w:t>
            </w:r>
          </w:p>
        </w:tc>
        <w:tc>
          <w:tcPr>
            <w:tcW w:w="1909" w:type="dxa"/>
            <w:shd w:val="clear" w:color="auto" w:fill="FDE9D9" w:themeFill="accent6" w:themeFillTint="33"/>
          </w:tcPr>
          <w:p w14:paraId="32BCE1CA" w14:textId="64C1B8DA"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1.13ms</w:t>
            </w:r>
          </w:p>
        </w:tc>
        <w:tc>
          <w:tcPr>
            <w:tcW w:w="1909" w:type="dxa"/>
            <w:shd w:val="clear" w:color="auto" w:fill="FDE9D9" w:themeFill="accent6" w:themeFillTint="33"/>
          </w:tcPr>
          <w:p w14:paraId="132EBE7A" w14:textId="672B30C2"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random</w:t>
            </w:r>
          </w:p>
        </w:tc>
        <w:tc>
          <w:tcPr>
            <w:tcW w:w="1909" w:type="dxa"/>
            <w:shd w:val="clear" w:color="auto" w:fill="FDE9D9" w:themeFill="accent6" w:themeFillTint="33"/>
          </w:tcPr>
          <w:p w14:paraId="2A96DCFC" w14:textId="1BAC487F"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500</w:t>
            </w:r>
          </w:p>
        </w:tc>
      </w:tr>
      <w:tr w:rsidR="00FE2C45" w:rsidRPr="003457A2" w14:paraId="1D81292F" w14:textId="77777777" w:rsidTr="00027CD1">
        <w:trPr>
          <w:trHeight w:val="171"/>
        </w:trPr>
        <w:tc>
          <w:tcPr>
            <w:tcW w:w="1908" w:type="dxa"/>
            <w:shd w:val="clear" w:color="auto" w:fill="FDE9D9" w:themeFill="accent6" w:themeFillTint="33"/>
          </w:tcPr>
          <w:p w14:paraId="7E47A778" w14:textId="3459A9DD"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0.057ms</w:t>
            </w:r>
          </w:p>
        </w:tc>
        <w:tc>
          <w:tcPr>
            <w:tcW w:w="1909" w:type="dxa"/>
            <w:shd w:val="clear" w:color="auto" w:fill="FDE9D9" w:themeFill="accent6" w:themeFillTint="33"/>
          </w:tcPr>
          <w:p w14:paraId="1DF0AB85" w14:textId="085AF482"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0.153ms</w:t>
            </w:r>
          </w:p>
        </w:tc>
        <w:tc>
          <w:tcPr>
            <w:tcW w:w="1909" w:type="dxa"/>
            <w:shd w:val="clear" w:color="auto" w:fill="FDE9D9" w:themeFill="accent6" w:themeFillTint="33"/>
          </w:tcPr>
          <w:p w14:paraId="34F0C9C9" w14:textId="66F01D6C"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1.708ms</w:t>
            </w:r>
          </w:p>
        </w:tc>
        <w:tc>
          <w:tcPr>
            <w:tcW w:w="1909" w:type="dxa"/>
            <w:shd w:val="clear" w:color="auto" w:fill="FDE9D9" w:themeFill="accent6" w:themeFillTint="33"/>
          </w:tcPr>
          <w:p w14:paraId="1479EDE7" w14:textId="7EFA611C"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reverse</w:t>
            </w:r>
          </w:p>
        </w:tc>
        <w:tc>
          <w:tcPr>
            <w:tcW w:w="1909" w:type="dxa"/>
            <w:shd w:val="clear" w:color="auto" w:fill="FDE9D9" w:themeFill="accent6" w:themeFillTint="33"/>
          </w:tcPr>
          <w:p w14:paraId="70198145" w14:textId="557D6968"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500</w:t>
            </w:r>
          </w:p>
        </w:tc>
      </w:tr>
      <w:tr w:rsidR="00FE2C45" w:rsidRPr="003457A2" w14:paraId="7BA63019" w14:textId="77777777" w:rsidTr="00027CD1">
        <w:trPr>
          <w:trHeight w:val="258"/>
        </w:trPr>
        <w:tc>
          <w:tcPr>
            <w:tcW w:w="1908" w:type="dxa"/>
            <w:shd w:val="clear" w:color="auto" w:fill="FDE9D9" w:themeFill="accent6" w:themeFillTint="33"/>
          </w:tcPr>
          <w:p w14:paraId="1BF37FCB" w14:textId="757C1B81"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0.136ms</w:t>
            </w:r>
          </w:p>
        </w:tc>
        <w:tc>
          <w:tcPr>
            <w:tcW w:w="1909" w:type="dxa"/>
            <w:shd w:val="clear" w:color="auto" w:fill="FDE9D9" w:themeFill="accent6" w:themeFillTint="33"/>
          </w:tcPr>
          <w:p w14:paraId="677A3F39" w14:textId="1233A931"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0.349ms</w:t>
            </w:r>
          </w:p>
        </w:tc>
        <w:tc>
          <w:tcPr>
            <w:tcW w:w="1909" w:type="dxa"/>
            <w:shd w:val="clear" w:color="auto" w:fill="FDE9D9" w:themeFill="accent6" w:themeFillTint="33"/>
          </w:tcPr>
          <w:p w14:paraId="57D85B8D" w14:textId="796A4376" w:rsidR="00FE2C45" w:rsidRPr="00CB1E9A" w:rsidRDefault="00CD3D8D" w:rsidP="00FE2C45">
            <w:pPr>
              <w:rPr>
                <w:rFonts w:ascii="Arial Black" w:hAnsi="Arial Black"/>
                <w:b/>
                <w:bCs/>
                <w:color w:val="EE0000"/>
                <w:sz w:val="20"/>
                <w:szCs w:val="20"/>
              </w:rPr>
            </w:pPr>
            <w:r>
              <w:rPr>
                <w:rFonts w:ascii="Arial Black" w:hAnsi="Arial Black"/>
                <w:b/>
                <w:bCs/>
                <w:color w:val="EE0000"/>
                <w:sz w:val="20"/>
                <w:szCs w:val="20"/>
              </w:rPr>
              <w:t>1.143ms</w:t>
            </w:r>
          </w:p>
        </w:tc>
        <w:tc>
          <w:tcPr>
            <w:tcW w:w="1909" w:type="dxa"/>
            <w:shd w:val="clear" w:color="auto" w:fill="FDE9D9" w:themeFill="accent6" w:themeFillTint="33"/>
          </w:tcPr>
          <w:p w14:paraId="223D1501" w14:textId="45DEEF6E" w:rsidR="00FE2C45" w:rsidRPr="00CB1E9A" w:rsidRDefault="00DB441F" w:rsidP="00FE2C45">
            <w:pPr>
              <w:rPr>
                <w:rFonts w:ascii="Arial Black" w:hAnsi="Arial Black"/>
                <w:b/>
                <w:bCs/>
                <w:color w:val="EE0000"/>
                <w:sz w:val="20"/>
                <w:szCs w:val="20"/>
              </w:rPr>
            </w:pPr>
            <w:r>
              <w:rPr>
                <w:rFonts w:ascii="Arial Black" w:hAnsi="Arial Black"/>
                <w:b/>
                <w:bCs/>
                <w:color w:val="EE0000"/>
                <w:sz w:val="20"/>
                <w:szCs w:val="20"/>
              </w:rPr>
              <w:t>partial</w:t>
            </w:r>
          </w:p>
        </w:tc>
        <w:tc>
          <w:tcPr>
            <w:tcW w:w="1909" w:type="dxa"/>
            <w:shd w:val="clear" w:color="auto" w:fill="FDE9D9" w:themeFill="accent6" w:themeFillTint="33"/>
          </w:tcPr>
          <w:p w14:paraId="7F159FF3" w14:textId="1DD1EBBA"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1000</w:t>
            </w:r>
          </w:p>
        </w:tc>
      </w:tr>
      <w:tr w:rsidR="00FE2C45" w:rsidRPr="003457A2" w14:paraId="044D4B71" w14:textId="77777777" w:rsidTr="00027CD1">
        <w:trPr>
          <w:trHeight w:val="261"/>
        </w:trPr>
        <w:tc>
          <w:tcPr>
            <w:tcW w:w="1908" w:type="dxa"/>
            <w:shd w:val="clear" w:color="auto" w:fill="FDE9D9" w:themeFill="accent6" w:themeFillTint="33"/>
          </w:tcPr>
          <w:p w14:paraId="556FBC10" w14:textId="481AEFB7"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0.172ms</w:t>
            </w:r>
          </w:p>
        </w:tc>
        <w:tc>
          <w:tcPr>
            <w:tcW w:w="1909" w:type="dxa"/>
            <w:shd w:val="clear" w:color="auto" w:fill="FDE9D9" w:themeFill="accent6" w:themeFillTint="33"/>
          </w:tcPr>
          <w:p w14:paraId="3A8E9B3D" w14:textId="047704CF"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0.441ms</w:t>
            </w:r>
          </w:p>
        </w:tc>
        <w:tc>
          <w:tcPr>
            <w:tcW w:w="1909" w:type="dxa"/>
            <w:shd w:val="clear" w:color="auto" w:fill="FDE9D9" w:themeFill="accent6" w:themeFillTint="33"/>
          </w:tcPr>
          <w:p w14:paraId="0BE63C72" w14:textId="03B932E7"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5.661ms</w:t>
            </w:r>
          </w:p>
        </w:tc>
        <w:tc>
          <w:tcPr>
            <w:tcW w:w="1909" w:type="dxa"/>
            <w:shd w:val="clear" w:color="auto" w:fill="FDE9D9" w:themeFill="accent6" w:themeFillTint="33"/>
          </w:tcPr>
          <w:p w14:paraId="1AA98741" w14:textId="7D2E7FF0"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random</w:t>
            </w:r>
          </w:p>
        </w:tc>
        <w:tc>
          <w:tcPr>
            <w:tcW w:w="1909" w:type="dxa"/>
            <w:shd w:val="clear" w:color="auto" w:fill="FDE9D9" w:themeFill="accent6" w:themeFillTint="33"/>
          </w:tcPr>
          <w:p w14:paraId="319034FB" w14:textId="25529029"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1000</w:t>
            </w:r>
          </w:p>
        </w:tc>
      </w:tr>
      <w:tr w:rsidR="00FE2C45" w:rsidRPr="003457A2" w14:paraId="41086954" w14:textId="77777777" w:rsidTr="00027CD1">
        <w:trPr>
          <w:trHeight w:val="171"/>
        </w:trPr>
        <w:tc>
          <w:tcPr>
            <w:tcW w:w="1908" w:type="dxa"/>
            <w:shd w:val="clear" w:color="auto" w:fill="FDE9D9" w:themeFill="accent6" w:themeFillTint="33"/>
          </w:tcPr>
          <w:p w14:paraId="1B32FD9E" w14:textId="3FFC0803"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7.912ms</w:t>
            </w:r>
          </w:p>
        </w:tc>
        <w:tc>
          <w:tcPr>
            <w:tcW w:w="1909" w:type="dxa"/>
            <w:shd w:val="clear" w:color="auto" w:fill="FDE9D9" w:themeFill="accent6" w:themeFillTint="33"/>
          </w:tcPr>
          <w:p w14:paraId="0E3867A0" w14:textId="2C81781B"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2.003ms</w:t>
            </w:r>
          </w:p>
        </w:tc>
        <w:tc>
          <w:tcPr>
            <w:tcW w:w="1909" w:type="dxa"/>
            <w:shd w:val="clear" w:color="auto" w:fill="FDE9D9" w:themeFill="accent6" w:themeFillTint="33"/>
          </w:tcPr>
          <w:p w14:paraId="24EC14B5" w14:textId="7AC1AA26"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330.287ms</w:t>
            </w:r>
          </w:p>
        </w:tc>
        <w:tc>
          <w:tcPr>
            <w:tcW w:w="1909" w:type="dxa"/>
            <w:shd w:val="clear" w:color="auto" w:fill="FDE9D9" w:themeFill="accent6" w:themeFillTint="33"/>
          </w:tcPr>
          <w:p w14:paraId="0FE32458" w14:textId="7BEF1EBB"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reverse</w:t>
            </w:r>
          </w:p>
        </w:tc>
        <w:tc>
          <w:tcPr>
            <w:tcW w:w="1909" w:type="dxa"/>
            <w:shd w:val="clear" w:color="auto" w:fill="FDE9D9" w:themeFill="accent6" w:themeFillTint="33"/>
          </w:tcPr>
          <w:p w14:paraId="2453E1C1" w14:textId="5CC06885"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5000</w:t>
            </w:r>
          </w:p>
        </w:tc>
      </w:tr>
      <w:tr w:rsidR="00FE2C45" w:rsidRPr="003457A2" w14:paraId="542C0BD8" w14:textId="77777777" w:rsidTr="00027CD1">
        <w:trPr>
          <w:trHeight w:val="256"/>
        </w:trPr>
        <w:tc>
          <w:tcPr>
            <w:tcW w:w="1908" w:type="dxa"/>
            <w:shd w:val="clear" w:color="auto" w:fill="FDE9D9" w:themeFill="accent6" w:themeFillTint="33"/>
          </w:tcPr>
          <w:p w14:paraId="68AF0193" w14:textId="60B3A4B9"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1.693ms</w:t>
            </w:r>
          </w:p>
        </w:tc>
        <w:tc>
          <w:tcPr>
            <w:tcW w:w="1909" w:type="dxa"/>
            <w:shd w:val="clear" w:color="auto" w:fill="FDE9D9" w:themeFill="accent6" w:themeFillTint="33"/>
          </w:tcPr>
          <w:p w14:paraId="1CDC4A15" w14:textId="12BB3754"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4.0768ms</w:t>
            </w:r>
          </w:p>
        </w:tc>
        <w:tc>
          <w:tcPr>
            <w:tcW w:w="1909" w:type="dxa"/>
            <w:shd w:val="clear" w:color="auto" w:fill="FDE9D9" w:themeFill="accent6" w:themeFillTint="33"/>
          </w:tcPr>
          <w:p w14:paraId="4A12CDC3" w14:textId="3C8CF489" w:rsidR="00FE2C45" w:rsidRPr="00CB1E9A" w:rsidRDefault="00D17D75" w:rsidP="00FE2C45">
            <w:pPr>
              <w:rPr>
                <w:rFonts w:ascii="Arial Black" w:hAnsi="Arial Black"/>
                <w:b/>
                <w:bCs/>
                <w:color w:val="EE0000"/>
                <w:sz w:val="20"/>
                <w:szCs w:val="20"/>
              </w:rPr>
            </w:pPr>
            <w:r>
              <w:rPr>
                <w:rFonts w:ascii="Arial Black" w:hAnsi="Arial Black"/>
                <w:b/>
                <w:bCs/>
                <w:color w:val="EE0000"/>
                <w:sz w:val="20"/>
                <w:szCs w:val="20"/>
              </w:rPr>
              <w:t>139.628ms</w:t>
            </w:r>
          </w:p>
        </w:tc>
        <w:tc>
          <w:tcPr>
            <w:tcW w:w="1909" w:type="dxa"/>
            <w:shd w:val="clear" w:color="auto" w:fill="FDE9D9" w:themeFill="accent6" w:themeFillTint="33"/>
          </w:tcPr>
          <w:p w14:paraId="4E6C8C47" w14:textId="39474B2C" w:rsidR="00FE2C45" w:rsidRPr="00CB1E9A" w:rsidRDefault="00DB441F" w:rsidP="00FE2C45">
            <w:pPr>
              <w:rPr>
                <w:rFonts w:ascii="Arial Black" w:hAnsi="Arial Black"/>
                <w:b/>
                <w:bCs/>
                <w:color w:val="EE0000"/>
                <w:sz w:val="20"/>
                <w:szCs w:val="20"/>
              </w:rPr>
            </w:pPr>
            <w:r>
              <w:rPr>
                <w:rFonts w:ascii="Arial Black" w:hAnsi="Arial Black"/>
                <w:b/>
                <w:bCs/>
                <w:color w:val="EE0000"/>
                <w:sz w:val="20"/>
                <w:szCs w:val="20"/>
              </w:rPr>
              <w:t>partial</w:t>
            </w:r>
          </w:p>
        </w:tc>
        <w:tc>
          <w:tcPr>
            <w:tcW w:w="1909" w:type="dxa"/>
            <w:shd w:val="clear" w:color="auto" w:fill="FDE9D9" w:themeFill="accent6" w:themeFillTint="33"/>
          </w:tcPr>
          <w:p w14:paraId="7ABD888A" w14:textId="740EE43C" w:rsidR="00FE2C45" w:rsidRPr="00CB1E9A" w:rsidRDefault="00FE2C45" w:rsidP="00FE2C45">
            <w:pPr>
              <w:rPr>
                <w:rFonts w:ascii="Arial Black" w:hAnsi="Arial Black"/>
                <w:b/>
                <w:bCs/>
                <w:color w:val="EE0000"/>
                <w:sz w:val="20"/>
                <w:szCs w:val="20"/>
              </w:rPr>
            </w:pPr>
            <w:r w:rsidRPr="00CB1E9A">
              <w:rPr>
                <w:rFonts w:ascii="Arial Black" w:hAnsi="Arial Black"/>
                <w:b/>
                <w:bCs/>
                <w:color w:val="EE0000"/>
                <w:sz w:val="20"/>
                <w:szCs w:val="20"/>
              </w:rPr>
              <w:t>10000</w:t>
            </w:r>
          </w:p>
        </w:tc>
      </w:tr>
      <w:tr w:rsidR="003457A2" w:rsidRPr="003457A2" w14:paraId="7066CB82" w14:textId="77777777" w:rsidTr="00027CD1">
        <w:trPr>
          <w:trHeight w:val="171"/>
        </w:trPr>
        <w:tc>
          <w:tcPr>
            <w:tcW w:w="1908" w:type="dxa"/>
            <w:shd w:val="clear" w:color="auto" w:fill="FDE9D9" w:themeFill="accent6" w:themeFillTint="33"/>
          </w:tcPr>
          <w:p w14:paraId="60FF54BF" w14:textId="359F2114" w:rsidR="003457A2" w:rsidRPr="00CB1E9A" w:rsidRDefault="00D17D75" w:rsidP="0051310E">
            <w:pPr>
              <w:rPr>
                <w:rFonts w:ascii="Arial Black" w:hAnsi="Arial Black"/>
                <w:b/>
                <w:bCs/>
                <w:color w:val="EE0000"/>
                <w:sz w:val="20"/>
                <w:szCs w:val="20"/>
              </w:rPr>
            </w:pPr>
            <w:r>
              <w:rPr>
                <w:rFonts w:ascii="Arial Black" w:hAnsi="Arial Black"/>
                <w:b/>
                <w:bCs/>
                <w:color w:val="EE0000"/>
                <w:sz w:val="20"/>
                <w:szCs w:val="20"/>
              </w:rPr>
              <w:t>1.9948ms</w:t>
            </w:r>
          </w:p>
        </w:tc>
        <w:tc>
          <w:tcPr>
            <w:tcW w:w="1909" w:type="dxa"/>
            <w:shd w:val="clear" w:color="auto" w:fill="FDE9D9" w:themeFill="accent6" w:themeFillTint="33"/>
          </w:tcPr>
          <w:p w14:paraId="3E630578" w14:textId="53995A9A" w:rsidR="003457A2" w:rsidRPr="00CB1E9A" w:rsidRDefault="00D17D75" w:rsidP="0051310E">
            <w:pPr>
              <w:rPr>
                <w:rFonts w:ascii="Arial Black" w:hAnsi="Arial Black"/>
                <w:b/>
                <w:bCs/>
                <w:color w:val="EE0000"/>
                <w:sz w:val="20"/>
                <w:szCs w:val="20"/>
              </w:rPr>
            </w:pPr>
            <w:r>
              <w:rPr>
                <w:rFonts w:ascii="Arial Black" w:hAnsi="Arial Black"/>
                <w:b/>
                <w:bCs/>
                <w:color w:val="EE0000"/>
                <w:sz w:val="20"/>
                <w:szCs w:val="20"/>
              </w:rPr>
              <w:t>1.0793ms</w:t>
            </w:r>
          </w:p>
        </w:tc>
        <w:tc>
          <w:tcPr>
            <w:tcW w:w="1909" w:type="dxa"/>
            <w:shd w:val="clear" w:color="auto" w:fill="FDE9D9" w:themeFill="accent6" w:themeFillTint="33"/>
          </w:tcPr>
          <w:p w14:paraId="77D59D83" w14:textId="521373C6" w:rsidR="003457A2" w:rsidRPr="00CB1E9A" w:rsidRDefault="00D17D75" w:rsidP="0051310E">
            <w:pPr>
              <w:rPr>
                <w:rFonts w:ascii="Arial Black" w:hAnsi="Arial Black"/>
                <w:b/>
                <w:bCs/>
                <w:color w:val="EE0000"/>
                <w:sz w:val="20"/>
                <w:szCs w:val="20"/>
              </w:rPr>
            </w:pPr>
            <w:r>
              <w:rPr>
                <w:rFonts w:ascii="Arial Black" w:hAnsi="Arial Black"/>
                <w:b/>
                <w:bCs/>
                <w:color w:val="EE0000"/>
                <w:sz w:val="20"/>
                <w:szCs w:val="20"/>
              </w:rPr>
              <w:t>578.766</w:t>
            </w:r>
            <w:r w:rsidR="00AA4BA3">
              <w:rPr>
                <w:rFonts w:ascii="Arial Black" w:hAnsi="Arial Black"/>
                <w:b/>
                <w:bCs/>
                <w:color w:val="EE0000"/>
                <w:sz w:val="20"/>
                <w:szCs w:val="20"/>
              </w:rPr>
              <w:t xml:space="preserve">   </w:t>
            </w:r>
            <w:proofErr w:type="spellStart"/>
            <w:r>
              <w:rPr>
                <w:rFonts w:ascii="Arial Black" w:hAnsi="Arial Black"/>
                <w:b/>
                <w:bCs/>
                <w:color w:val="EE0000"/>
                <w:sz w:val="20"/>
                <w:szCs w:val="20"/>
              </w:rPr>
              <w:t>ms</w:t>
            </w:r>
            <w:proofErr w:type="spellEnd"/>
          </w:p>
        </w:tc>
        <w:tc>
          <w:tcPr>
            <w:tcW w:w="1909" w:type="dxa"/>
            <w:shd w:val="clear" w:color="auto" w:fill="FDE9D9" w:themeFill="accent6" w:themeFillTint="33"/>
          </w:tcPr>
          <w:p w14:paraId="5908B162" w14:textId="48BA6449" w:rsidR="003457A2" w:rsidRPr="00CB1E9A" w:rsidRDefault="00FE2C45" w:rsidP="0051310E">
            <w:pPr>
              <w:rPr>
                <w:rFonts w:ascii="Arial Black" w:hAnsi="Arial Black"/>
                <w:b/>
                <w:bCs/>
                <w:color w:val="EE0000"/>
                <w:sz w:val="20"/>
                <w:szCs w:val="20"/>
              </w:rPr>
            </w:pPr>
            <w:r w:rsidRPr="00CB1E9A">
              <w:rPr>
                <w:rFonts w:ascii="Arial Black" w:hAnsi="Arial Black"/>
                <w:b/>
                <w:bCs/>
                <w:color w:val="EE0000"/>
                <w:sz w:val="20"/>
                <w:szCs w:val="20"/>
              </w:rPr>
              <w:t>random</w:t>
            </w:r>
          </w:p>
        </w:tc>
        <w:tc>
          <w:tcPr>
            <w:tcW w:w="1909" w:type="dxa"/>
            <w:shd w:val="clear" w:color="auto" w:fill="FDE9D9" w:themeFill="accent6" w:themeFillTint="33"/>
          </w:tcPr>
          <w:p w14:paraId="3D89F41D" w14:textId="788CA1A6" w:rsidR="003457A2" w:rsidRPr="00CB1E9A" w:rsidRDefault="00FE2C45" w:rsidP="0051310E">
            <w:pPr>
              <w:rPr>
                <w:rFonts w:ascii="Arial Black" w:hAnsi="Arial Black"/>
                <w:b/>
                <w:bCs/>
                <w:color w:val="EE0000"/>
                <w:sz w:val="20"/>
                <w:szCs w:val="20"/>
              </w:rPr>
            </w:pPr>
            <w:r w:rsidRPr="00CB1E9A">
              <w:rPr>
                <w:rFonts w:ascii="Arial Black" w:hAnsi="Arial Black"/>
                <w:b/>
                <w:bCs/>
                <w:color w:val="EE0000"/>
                <w:sz w:val="20"/>
                <w:szCs w:val="20"/>
              </w:rPr>
              <w:t>10000</w:t>
            </w:r>
          </w:p>
        </w:tc>
      </w:tr>
    </w:tbl>
    <w:p w14:paraId="628C804F" w14:textId="5887208F" w:rsidR="00C9258B" w:rsidRDefault="00C9258B" w:rsidP="00C9258B"/>
    <w:p w14:paraId="3570390F" w14:textId="52B05901" w:rsidR="00972DB8" w:rsidRDefault="00972DB8" w:rsidP="00C9258B">
      <w:r w:rsidRPr="00972DB8">
        <w:rPr>
          <w:noProof/>
        </w:rPr>
        <w:drawing>
          <wp:inline distT="0" distB="0" distL="0" distR="0" wp14:anchorId="72CC2872" wp14:editId="3DD844D4">
            <wp:extent cx="2811213" cy="1820968"/>
            <wp:effectExtent l="0" t="0" r="8255" b="8255"/>
            <wp:docPr id="81174614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46149" name=""/>
                    <pic:cNvPicPr/>
                  </pic:nvPicPr>
                  <pic:blipFill>
                    <a:blip r:embed="rId8">
                      <a:duotone>
                        <a:prstClr val="black"/>
                        <a:srgbClr val="D9C3A5">
                          <a:tint val="50000"/>
                          <a:satMod val="180000"/>
                        </a:srgbClr>
                      </a:duotone>
                      <a:extLst>
                        <a:ext uri="{BEBA8EAE-BF5A-486C-A8C5-ECC9F3942E4B}">
                          <a14:imgProps xmlns:a14="http://schemas.microsoft.com/office/drawing/2010/main">
                            <a14:imgLayer r:embed="rId9">
                              <a14:imgEffect>
                                <a14:sharpenSoften amount="25000"/>
                              </a14:imgEffect>
                              <a14:imgEffect>
                                <a14:colorTemperature colorTemp="5300"/>
                              </a14:imgEffect>
                            </a14:imgLayer>
                          </a14:imgProps>
                        </a:ext>
                      </a:extLst>
                    </a:blip>
                    <a:stretch>
                      <a:fillRect/>
                    </a:stretch>
                  </pic:blipFill>
                  <pic:spPr>
                    <a:xfrm>
                      <a:off x="0" y="0"/>
                      <a:ext cx="2847732" cy="1844623"/>
                    </a:xfrm>
                    <a:prstGeom prst="rect">
                      <a:avLst/>
                    </a:prstGeom>
                  </pic:spPr>
                </pic:pic>
              </a:graphicData>
            </a:graphic>
          </wp:inline>
        </w:drawing>
      </w:r>
      <w:r w:rsidR="00CB6A6D" w:rsidRPr="00CB6A6D">
        <w:rPr>
          <w:noProof/>
        </w:rPr>
        <w:drawing>
          <wp:inline distT="0" distB="0" distL="0" distR="0" wp14:anchorId="52534E15" wp14:editId="2C380ACD">
            <wp:extent cx="2666647" cy="1820550"/>
            <wp:effectExtent l="0" t="0" r="635" b="8255"/>
            <wp:docPr id="20405561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5612" name=""/>
                    <pic:cNvPicPr/>
                  </pic:nvPicPr>
                  <pic:blipFill>
                    <a:blip r:embed="rId10">
                      <a:extLst>
                        <a:ext uri="{BEBA8EAE-BF5A-486C-A8C5-ECC9F3942E4B}">
                          <a14:imgProps xmlns:a14="http://schemas.microsoft.com/office/drawing/2010/main">
                            <a14:imgLayer r:embed="rId11">
                              <a14:imgEffect>
                                <a14:sharpenSoften amount="11000"/>
                              </a14:imgEffect>
                              <a14:imgEffect>
                                <a14:colorTemperature colorTemp="5300"/>
                              </a14:imgEffect>
                            </a14:imgLayer>
                          </a14:imgProps>
                        </a:ext>
                      </a:extLst>
                    </a:blip>
                    <a:stretch>
                      <a:fillRect/>
                    </a:stretch>
                  </pic:blipFill>
                  <pic:spPr>
                    <a:xfrm>
                      <a:off x="0" y="0"/>
                      <a:ext cx="2712596" cy="1851920"/>
                    </a:xfrm>
                    <a:prstGeom prst="rect">
                      <a:avLst/>
                    </a:prstGeom>
                  </pic:spPr>
                </pic:pic>
              </a:graphicData>
            </a:graphic>
          </wp:inline>
        </w:drawing>
      </w:r>
    </w:p>
    <w:p w14:paraId="38E465FA" w14:textId="79B31B5C" w:rsidR="00C9258B" w:rsidRDefault="00CB6A6D" w:rsidP="00C9258B">
      <w:pPr>
        <w:rPr>
          <w:noProof/>
        </w:rPr>
      </w:pPr>
      <w:r>
        <w:rPr>
          <w:noProof/>
        </w:rPr>
        <w:t xml:space="preserve">                                      </w:t>
      </w:r>
      <w:r w:rsidRPr="00CB6A6D">
        <w:rPr>
          <w:noProof/>
        </w:rPr>
        <w:drawing>
          <wp:inline distT="0" distB="0" distL="0" distR="0" wp14:anchorId="40B7FD3B" wp14:editId="3A606924">
            <wp:extent cx="2974592" cy="2017007"/>
            <wp:effectExtent l="0" t="0" r="0" b="2540"/>
            <wp:docPr id="90549346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93467" name=""/>
                    <pic:cNvPicPr/>
                  </pic:nvPicPr>
                  <pic:blipFill>
                    <a:blip r:embed="rId12">
                      <a:duotone>
                        <a:prstClr val="black"/>
                        <a:schemeClr val="accent4">
                          <a:tint val="45000"/>
                          <a:satMod val="400000"/>
                        </a:schemeClr>
                      </a:duotone>
                      <a:extLst>
                        <a:ext uri="{BEBA8EAE-BF5A-486C-A8C5-ECC9F3942E4B}">
                          <a14:imgProps xmlns:a14="http://schemas.microsoft.com/office/drawing/2010/main">
                            <a14:imgLayer r:embed="rId13">
                              <a14:imgEffect>
                                <a14:sharpenSoften amount="16000"/>
                              </a14:imgEffect>
                              <a14:imgEffect>
                                <a14:colorTemperature colorTemp="11334"/>
                              </a14:imgEffect>
                              <a14:imgEffect>
                                <a14:brightnessContrast bright="2000"/>
                              </a14:imgEffect>
                            </a14:imgLayer>
                          </a14:imgProps>
                        </a:ext>
                      </a:extLst>
                    </a:blip>
                    <a:stretch>
                      <a:fillRect/>
                    </a:stretch>
                  </pic:blipFill>
                  <pic:spPr>
                    <a:xfrm>
                      <a:off x="0" y="0"/>
                      <a:ext cx="3003948" cy="2036912"/>
                    </a:xfrm>
                    <a:prstGeom prst="rect">
                      <a:avLst/>
                    </a:prstGeom>
                  </pic:spPr>
                </pic:pic>
              </a:graphicData>
            </a:graphic>
          </wp:inline>
        </w:drawing>
      </w:r>
    </w:p>
    <w:p w14:paraId="5C5EB732" w14:textId="77777777" w:rsidR="00EB4C2B" w:rsidRDefault="00EB4C2B" w:rsidP="00C9258B"/>
    <w:p w14:paraId="182ECDB5" w14:textId="67FD7B6E" w:rsidR="00C9258B" w:rsidRDefault="00734D34" w:rsidP="00C9258B">
      <w:pPr>
        <w:rPr>
          <w:rtl/>
          <w:lang w:bidi="ar-JO"/>
        </w:rPr>
      </w:pPr>
      <w:r>
        <w:rPr>
          <w:rFonts w:hint="cs"/>
          <w:rtl/>
          <w:lang w:bidi="ar-JO"/>
        </w:rPr>
        <w:lastRenderedPageBreak/>
        <w:t>الكود</w:t>
      </w:r>
      <w:r>
        <w:rPr>
          <mc:AlternateContent>
            <mc:Choice Requires="w16se">
              <w:rFonts w:hint="cs"/>
            </mc:Choice>
            <mc:Fallback>
              <w:rFonts w:ascii="Segoe UI Emoji" w:eastAsia="Segoe UI Emoji" w:hAnsi="Segoe UI Emoji" w:cs="Segoe UI Emoji"/>
            </mc:Fallback>
          </mc:AlternateContent>
          <w:rtl/>
          <w:lang w:bidi="ar-JO"/>
        </w:rPr>
        <mc:AlternateContent>
          <mc:Choice Requires="w16se">
            <w16se:symEx w16se:font="Segoe UI Emoji" w16se:char="1F447"/>
          </mc:Choice>
          <mc:Fallback>
            <w:t>👇</w:t>
          </mc:Fallback>
        </mc:AlternateContent>
      </w:r>
      <w:r>
        <w:rPr>
          <mc:AlternateContent>
            <mc:Choice Requires="w16se">
              <w:rFonts w:hint="cs"/>
            </mc:Choice>
            <mc:Fallback>
              <w:rFonts w:ascii="Segoe UI Emoji" w:eastAsia="Segoe UI Emoji" w:hAnsi="Segoe UI Emoji" w:cs="Segoe UI Emoji"/>
            </mc:Fallback>
          </mc:AlternateContent>
          <w:rtl/>
          <w:lang w:bidi="ar-JO"/>
        </w:rPr>
        <mc:AlternateContent>
          <mc:Choice Requires="w16se">
            <w16se:symEx w16se:font="Segoe UI Emoji" w16se:char="1F3FB"/>
          </mc:Choice>
          <mc:Fallback>
            <w:t>🏻</w:t>
          </mc:Fallback>
        </mc:AlternateContent>
      </w:r>
    </w:p>
    <w:p w14:paraId="62BD19A6" w14:textId="77777777" w:rsidR="00C9258B" w:rsidRDefault="00C9258B" w:rsidP="00C9258B"/>
    <w:p w14:paraId="13A2AD70" w14:textId="78B18D3B" w:rsidR="00C9258B" w:rsidRPr="00734D34" w:rsidRDefault="00734D34" w:rsidP="00734D34">
      <w:pPr>
        <w:rPr>
          <w:color w:val="0000FF" w:themeColor="hyperlink"/>
          <w:u w:val="single"/>
          <w:rtl/>
          <w:lang w:bidi="ar-JO"/>
        </w:rPr>
      </w:pPr>
      <w:hyperlink r:id="rId14" w:history="1">
        <w:r w:rsidRPr="00BD157E">
          <w:rPr>
            <w:rStyle w:val="Hyperlink"/>
          </w:rPr>
          <w:t>https://www.programiz.com/online-compiler/9RZ1mOJbgCUaX</w:t>
        </w:r>
      </w:hyperlink>
      <w:r>
        <w:rPr>
          <w:color w:val="0000FF" w:themeColor="hyperlink"/>
          <w:u w:val="single"/>
        </w:rPr>
        <w:t xml:space="preserve">                       </w:t>
      </w:r>
    </w:p>
    <w:p w14:paraId="7C6BF25A" w14:textId="6CA1106E" w:rsidR="00C9258B" w:rsidRPr="00C9258B" w:rsidRDefault="00605959" w:rsidP="00C9258B">
      <w:pPr>
        <w:pStyle w:val="1"/>
      </w:pPr>
      <w:r w:rsidRPr="00605959">
        <w:t>5.Analysis and Discussion</w:t>
      </w:r>
    </w:p>
    <w:p w14:paraId="15AA8D57" w14:textId="104421E4" w:rsidR="00605959" w:rsidRDefault="00605959" w:rsidP="00605959">
      <w:r>
        <w:t>Quick Sort became average because Merge Sort is nearly always fast and stable and thus can be regarded as a strong contender for general use.</w:t>
      </w:r>
    </w:p>
    <w:p w14:paraId="4AFD0C09" w14:textId="77777777" w:rsidR="00605959" w:rsidRDefault="00605959" w:rsidP="00605959">
      <w:r>
        <w:t>Bubble Sort functions very badly on reverse-sorted input, especially due to its time complexity of n squared.</w:t>
      </w:r>
    </w:p>
    <w:p w14:paraId="03053D6D" w14:textId="0293C60A" w:rsidR="00605959" w:rsidRDefault="00605959" w:rsidP="00605959">
      <w:r>
        <w:t>The results follow theoretical expectations: Quick Sort shines in the average case but does have poor theoretical performance.</w:t>
      </w:r>
    </w:p>
    <w:p w14:paraId="386CBA06" w14:textId="7B1227F4" w:rsidR="00605959" w:rsidRDefault="00605959" w:rsidP="00605959">
      <w:r>
        <w:t>There was only a small difference between theoretical and practical results, which confirmed the analysis.</w:t>
      </w:r>
    </w:p>
    <w:p w14:paraId="5198C578" w14:textId="7130EDA5" w:rsidR="003226E9" w:rsidRPr="003226E9" w:rsidRDefault="00E42C43" w:rsidP="003226E9">
      <w:pPr>
        <w:rPr>
          <w:rFonts w:cs="Diwani Simple Outline"/>
          <w:b/>
          <w:bCs/>
        </w:rPr>
      </w:pPr>
      <w:r w:rsidRPr="009442AE">
        <w:rPr>
          <w:rFonts w:ascii="Palatino Linotype" w:hAnsi="Palatino Linotype" w:cs="Diwani Simple Outline"/>
          <w:b/>
          <w:bCs/>
        </w:rPr>
        <w:t>On the basis of the experimental findings, it became apparent that distinctions in performance among the three algorithms did exist along different ranges of input conditions</w:t>
      </w:r>
      <w:r w:rsidRPr="009442AE">
        <w:rPr>
          <w:rFonts w:cs="Diwani Simple Outline"/>
          <w:b/>
          <w:bCs/>
        </w:rPr>
        <w:t>:</w:t>
      </w:r>
    </w:p>
    <w:p w14:paraId="7B86B28B" w14:textId="77777777" w:rsidR="00E42C43" w:rsidRPr="003226E9" w:rsidRDefault="00E42C43" w:rsidP="00E42C43">
      <w:pPr>
        <w:rPr>
          <w:b/>
          <w:bCs/>
          <w:sz w:val="24"/>
          <w:szCs w:val="24"/>
          <w:u w:val="single"/>
        </w:rPr>
      </w:pPr>
      <w:r w:rsidRPr="003226E9">
        <w:rPr>
          <w:b/>
          <w:bCs/>
          <w:sz w:val="24"/>
          <w:szCs w:val="24"/>
          <w:u w:val="single"/>
        </w:rPr>
        <w:t>Efficiency:</w:t>
      </w:r>
    </w:p>
    <w:p w14:paraId="60564053" w14:textId="214E5ED2" w:rsidR="003226E9" w:rsidRDefault="00E42C43" w:rsidP="00C9258B">
      <w:r>
        <w:t>Under the bulk of the datasets, particularly for large or chi-random shuffled inputs, Quick Sort performed best. Merge Sort was a close second, being constant in speed amid reverse-sorted inputs. Bubble Sort was slowest, rapidly fading in performance as input size increased.</w:t>
      </w:r>
    </w:p>
    <w:p w14:paraId="38F8E4E2" w14:textId="1A6C24BC" w:rsidR="008755D2" w:rsidRPr="003226E9" w:rsidRDefault="008755D2" w:rsidP="008755D2">
      <w:pPr>
        <w:rPr>
          <w:b/>
          <w:bCs/>
          <w:sz w:val="24"/>
          <w:szCs w:val="24"/>
          <w:u w:val="single"/>
        </w:rPr>
      </w:pPr>
      <w:r w:rsidRPr="003226E9">
        <w:rPr>
          <w:b/>
          <w:bCs/>
          <w:sz w:val="24"/>
          <w:szCs w:val="24"/>
          <w:u w:val="single"/>
        </w:rPr>
        <w:t>Time complexity:</w:t>
      </w:r>
    </w:p>
    <w:tbl>
      <w:tblPr>
        <w:tblStyle w:val="afa"/>
        <w:tblpPr w:leftFromText="180" w:rightFromText="180" w:vertAnchor="text" w:horzAnchor="margin" w:tblpY="29"/>
        <w:tblW w:w="0" w:type="auto"/>
        <w:tblLook w:val="04A0" w:firstRow="1" w:lastRow="0" w:firstColumn="1" w:lastColumn="0" w:noHBand="0" w:noVBand="1"/>
      </w:tblPr>
      <w:tblGrid>
        <w:gridCol w:w="1707"/>
        <w:gridCol w:w="1706"/>
        <w:gridCol w:w="1716"/>
        <w:gridCol w:w="1716"/>
      </w:tblGrid>
      <w:tr w:rsidR="00027CD1" w14:paraId="5E26CEB1" w14:textId="77777777" w:rsidTr="00027CD1">
        <w:trPr>
          <w:trHeight w:val="442"/>
        </w:trPr>
        <w:tc>
          <w:tcPr>
            <w:tcW w:w="1707" w:type="dxa"/>
            <w:shd w:val="clear" w:color="auto" w:fill="996633"/>
          </w:tcPr>
          <w:p w14:paraId="1F5ED925" w14:textId="77777777" w:rsidR="008755D2" w:rsidRPr="002841D4" w:rsidRDefault="008755D2" w:rsidP="008755D2">
            <w:pPr>
              <w:rPr>
                <w:b/>
                <w:bCs/>
              </w:rPr>
            </w:pPr>
            <w:proofErr w:type="spellStart"/>
            <w:r w:rsidRPr="002841D4">
              <w:rPr>
                <w:b/>
                <w:bCs/>
              </w:rPr>
              <w:t>Worse_case</w:t>
            </w:r>
            <w:proofErr w:type="spellEnd"/>
          </w:p>
        </w:tc>
        <w:tc>
          <w:tcPr>
            <w:tcW w:w="1706" w:type="dxa"/>
            <w:shd w:val="clear" w:color="auto" w:fill="996633"/>
          </w:tcPr>
          <w:p w14:paraId="14BD16B1" w14:textId="77777777" w:rsidR="008755D2" w:rsidRPr="002841D4" w:rsidRDefault="008755D2" w:rsidP="008755D2">
            <w:pPr>
              <w:rPr>
                <w:b/>
                <w:bCs/>
              </w:rPr>
            </w:pPr>
            <w:proofErr w:type="spellStart"/>
            <w:r w:rsidRPr="002841D4">
              <w:rPr>
                <w:b/>
                <w:bCs/>
              </w:rPr>
              <w:t>Avarege_case</w:t>
            </w:r>
            <w:proofErr w:type="spellEnd"/>
          </w:p>
        </w:tc>
        <w:tc>
          <w:tcPr>
            <w:tcW w:w="1716" w:type="dxa"/>
            <w:shd w:val="clear" w:color="auto" w:fill="996633"/>
          </w:tcPr>
          <w:p w14:paraId="351C4B42" w14:textId="77777777" w:rsidR="008755D2" w:rsidRPr="002841D4" w:rsidRDefault="008755D2" w:rsidP="008755D2">
            <w:pPr>
              <w:rPr>
                <w:b/>
                <w:bCs/>
              </w:rPr>
            </w:pPr>
            <w:proofErr w:type="spellStart"/>
            <w:r w:rsidRPr="002841D4">
              <w:rPr>
                <w:b/>
                <w:bCs/>
              </w:rPr>
              <w:t>Best_case</w:t>
            </w:r>
            <w:proofErr w:type="spellEnd"/>
          </w:p>
        </w:tc>
        <w:tc>
          <w:tcPr>
            <w:tcW w:w="1716" w:type="dxa"/>
            <w:shd w:val="clear" w:color="auto" w:fill="996633"/>
          </w:tcPr>
          <w:p w14:paraId="197FFD58" w14:textId="77777777" w:rsidR="008755D2" w:rsidRPr="002841D4" w:rsidRDefault="008755D2" w:rsidP="008755D2">
            <w:pPr>
              <w:rPr>
                <w:b/>
                <w:bCs/>
              </w:rPr>
            </w:pPr>
            <w:r w:rsidRPr="002841D4">
              <w:rPr>
                <w:b/>
                <w:bCs/>
              </w:rPr>
              <w:t>algorithm</w:t>
            </w:r>
          </w:p>
        </w:tc>
      </w:tr>
      <w:tr w:rsidR="008755D2" w14:paraId="68E2C9BC" w14:textId="77777777" w:rsidTr="00027CD1">
        <w:trPr>
          <w:trHeight w:val="330"/>
        </w:trPr>
        <w:tc>
          <w:tcPr>
            <w:tcW w:w="1707" w:type="dxa"/>
            <w:shd w:val="clear" w:color="auto" w:fill="FDE9D9" w:themeFill="accent6" w:themeFillTint="33"/>
          </w:tcPr>
          <w:p w14:paraId="11D43F36" w14:textId="77777777" w:rsidR="008755D2" w:rsidRDefault="008755D2" w:rsidP="008755D2">
            <w:r>
              <w:t>O(</w:t>
            </w:r>
            <w:r w:rsidRPr="002841D4">
              <w:t>n²</w:t>
            </w:r>
            <w:r>
              <w:t>)</w:t>
            </w:r>
          </w:p>
        </w:tc>
        <w:tc>
          <w:tcPr>
            <w:tcW w:w="1706" w:type="dxa"/>
            <w:shd w:val="clear" w:color="auto" w:fill="FDE9D9" w:themeFill="accent6" w:themeFillTint="33"/>
          </w:tcPr>
          <w:p w14:paraId="1689A51B" w14:textId="77777777" w:rsidR="008755D2" w:rsidRDefault="008755D2" w:rsidP="008755D2">
            <w:r>
              <w:t>O(</w:t>
            </w:r>
            <w:r w:rsidRPr="002841D4">
              <w:t>n²</w:t>
            </w:r>
            <w:r>
              <w:t>)</w:t>
            </w:r>
          </w:p>
        </w:tc>
        <w:tc>
          <w:tcPr>
            <w:tcW w:w="1716" w:type="dxa"/>
            <w:shd w:val="clear" w:color="auto" w:fill="FDE9D9" w:themeFill="accent6" w:themeFillTint="33"/>
          </w:tcPr>
          <w:p w14:paraId="398FAFE9" w14:textId="77777777" w:rsidR="008755D2" w:rsidRDefault="008755D2" w:rsidP="008755D2">
            <w:r>
              <w:t>O(n)</w:t>
            </w:r>
          </w:p>
        </w:tc>
        <w:tc>
          <w:tcPr>
            <w:tcW w:w="1716" w:type="dxa"/>
            <w:shd w:val="clear" w:color="auto" w:fill="FDE9D9" w:themeFill="accent6" w:themeFillTint="33"/>
          </w:tcPr>
          <w:p w14:paraId="585C52D6" w14:textId="77777777" w:rsidR="008755D2" w:rsidRDefault="008755D2" w:rsidP="008755D2">
            <w:proofErr w:type="spellStart"/>
            <w:r>
              <w:t>Bubble_sort</w:t>
            </w:r>
            <w:proofErr w:type="spellEnd"/>
          </w:p>
        </w:tc>
      </w:tr>
      <w:tr w:rsidR="008755D2" w14:paraId="4851C9C7" w14:textId="77777777" w:rsidTr="00027CD1">
        <w:trPr>
          <w:trHeight w:val="346"/>
        </w:trPr>
        <w:tc>
          <w:tcPr>
            <w:tcW w:w="1707" w:type="dxa"/>
            <w:shd w:val="clear" w:color="auto" w:fill="FDE9D9" w:themeFill="accent6" w:themeFillTint="33"/>
          </w:tcPr>
          <w:p w14:paraId="5F622403" w14:textId="77777777" w:rsidR="008755D2" w:rsidRDefault="008755D2" w:rsidP="008755D2">
            <w:proofErr w:type="gramStart"/>
            <w:r>
              <w:t>O(</w:t>
            </w:r>
            <w:proofErr w:type="gramEnd"/>
            <w:r>
              <w:t>n log n)</w:t>
            </w:r>
          </w:p>
        </w:tc>
        <w:tc>
          <w:tcPr>
            <w:tcW w:w="1706" w:type="dxa"/>
            <w:shd w:val="clear" w:color="auto" w:fill="FDE9D9" w:themeFill="accent6" w:themeFillTint="33"/>
          </w:tcPr>
          <w:p w14:paraId="530C6473" w14:textId="77777777" w:rsidR="008755D2" w:rsidRDefault="008755D2" w:rsidP="008755D2">
            <w:proofErr w:type="gramStart"/>
            <w:r>
              <w:t>O(</w:t>
            </w:r>
            <w:proofErr w:type="gramEnd"/>
            <w:r>
              <w:t>n log n)</w:t>
            </w:r>
          </w:p>
        </w:tc>
        <w:tc>
          <w:tcPr>
            <w:tcW w:w="1716" w:type="dxa"/>
            <w:shd w:val="clear" w:color="auto" w:fill="FDE9D9" w:themeFill="accent6" w:themeFillTint="33"/>
          </w:tcPr>
          <w:p w14:paraId="1D76760F" w14:textId="77777777" w:rsidR="008755D2" w:rsidRDefault="008755D2" w:rsidP="008755D2">
            <w:proofErr w:type="gramStart"/>
            <w:r>
              <w:t>O(</w:t>
            </w:r>
            <w:proofErr w:type="gramEnd"/>
            <w:r>
              <w:t>n log n)</w:t>
            </w:r>
          </w:p>
        </w:tc>
        <w:tc>
          <w:tcPr>
            <w:tcW w:w="1716" w:type="dxa"/>
            <w:shd w:val="clear" w:color="auto" w:fill="FDE9D9" w:themeFill="accent6" w:themeFillTint="33"/>
          </w:tcPr>
          <w:p w14:paraId="649BCE9A" w14:textId="77777777" w:rsidR="008755D2" w:rsidRDefault="008755D2" w:rsidP="008755D2">
            <w:proofErr w:type="spellStart"/>
            <w:r>
              <w:t>Merge_sort</w:t>
            </w:r>
            <w:proofErr w:type="spellEnd"/>
          </w:p>
        </w:tc>
      </w:tr>
      <w:tr w:rsidR="008755D2" w14:paraId="1868BAAE" w14:textId="77777777" w:rsidTr="00027CD1">
        <w:trPr>
          <w:trHeight w:val="330"/>
        </w:trPr>
        <w:tc>
          <w:tcPr>
            <w:tcW w:w="1707" w:type="dxa"/>
            <w:shd w:val="clear" w:color="auto" w:fill="FDE9D9" w:themeFill="accent6" w:themeFillTint="33"/>
          </w:tcPr>
          <w:p w14:paraId="04B6BD59" w14:textId="77777777" w:rsidR="008755D2" w:rsidRDefault="008755D2" w:rsidP="008755D2">
            <w:r>
              <w:t>O(</w:t>
            </w:r>
            <w:r w:rsidRPr="002841D4">
              <w:t>n²</w:t>
            </w:r>
            <w:r>
              <w:t>)</w:t>
            </w:r>
          </w:p>
        </w:tc>
        <w:tc>
          <w:tcPr>
            <w:tcW w:w="1706" w:type="dxa"/>
            <w:shd w:val="clear" w:color="auto" w:fill="FDE9D9" w:themeFill="accent6" w:themeFillTint="33"/>
          </w:tcPr>
          <w:p w14:paraId="718AC1F1" w14:textId="77777777" w:rsidR="008755D2" w:rsidRDefault="008755D2" w:rsidP="008755D2">
            <w:proofErr w:type="gramStart"/>
            <w:r>
              <w:t>O(</w:t>
            </w:r>
            <w:proofErr w:type="gramEnd"/>
            <w:r>
              <w:t>n log n)</w:t>
            </w:r>
          </w:p>
        </w:tc>
        <w:tc>
          <w:tcPr>
            <w:tcW w:w="1716" w:type="dxa"/>
            <w:shd w:val="clear" w:color="auto" w:fill="FDE9D9" w:themeFill="accent6" w:themeFillTint="33"/>
          </w:tcPr>
          <w:p w14:paraId="733F26BF" w14:textId="77777777" w:rsidR="008755D2" w:rsidRDefault="008755D2" w:rsidP="008755D2">
            <w:proofErr w:type="gramStart"/>
            <w:r>
              <w:t>O(</w:t>
            </w:r>
            <w:proofErr w:type="gramEnd"/>
            <w:r>
              <w:t>n log n)</w:t>
            </w:r>
          </w:p>
        </w:tc>
        <w:tc>
          <w:tcPr>
            <w:tcW w:w="1716" w:type="dxa"/>
            <w:shd w:val="clear" w:color="auto" w:fill="FDE9D9" w:themeFill="accent6" w:themeFillTint="33"/>
          </w:tcPr>
          <w:p w14:paraId="58BE5250" w14:textId="77777777" w:rsidR="008755D2" w:rsidRDefault="008755D2" w:rsidP="008755D2">
            <w:proofErr w:type="spellStart"/>
            <w:r>
              <w:t>Quick_sort</w:t>
            </w:r>
            <w:proofErr w:type="spellEnd"/>
          </w:p>
        </w:tc>
      </w:tr>
    </w:tbl>
    <w:p w14:paraId="5988505F" w14:textId="77777777" w:rsidR="008755D2" w:rsidRDefault="008755D2" w:rsidP="008755D2"/>
    <w:p w14:paraId="18FB7FF2" w14:textId="77777777" w:rsidR="008755D2" w:rsidRDefault="008755D2" w:rsidP="008755D2"/>
    <w:p w14:paraId="4D16B0FF" w14:textId="77777777" w:rsidR="008755D2" w:rsidRDefault="008755D2" w:rsidP="008755D2"/>
    <w:p w14:paraId="606B0B8E" w14:textId="77777777" w:rsidR="008755D2" w:rsidRDefault="008755D2" w:rsidP="008755D2"/>
    <w:p w14:paraId="7DB21D62" w14:textId="351E2480" w:rsidR="008755D2" w:rsidRDefault="008755D2" w:rsidP="008755D2">
      <w:r>
        <w:t xml:space="preserve">The majority of these results actually aligned with theoretical time complexities. Quick Sort performed extraordinarily well indeed due to good pivot selection (randomized) despite the fact that the worst-case performance is O(n²). </w:t>
      </w:r>
    </w:p>
    <w:p w14:paraId="2AD43713" w14:textId="77777777" w:rsidR="008755D2" w:rsidRDefault="008755D2" w:rsidP="008755D2"/>
    <w:p w14:paraId="3F718473" w14:textId="77777777" w:rsidR="008755D2" w:rsidRPr="003226E9" w:rsidRDefault="008755D2" w:rsidP="008755D2">
      <w:pPr>
        <w:rPr>
          <w:b/>
          <w:bCs/>
          <w:sz w:val="24"/>
          <w:szCs w:val="24"/>
          <w:u w:val="single"/>
        </w:rPr>
      </w:pPr>
      <w:r w:rsidRPr="003226E9">
        <w:rPr>
          <w:b/>
          <w:bCs/>
          <w:sz w:val="24"/>
          <w:szCs w:val="24"/>
          <w:u w:val="single"/>
        </w:rPr>
        <w:t>Stability:</w:t>
      </w:r>
    </w:p>
    <w:p w14:paraId="0499FD09" w14:textId="67EEA377" w:rsidR="008755D2" w:rsidRDefault="008755D2" w:rsidP="003226E9">
      <w:r>
        <w:lastRenderedPageBreak/>
        <w:t>Both Merge Sort and Bubble Sort are stable sorting algorithms as they keep equal elements in their relative order. Quick Sort, however, is not stable, which is a disadvantage in particular applications where order matters (like sorting records using multiple keys).</w:t>
      </w:r>
    </w:p>
    <w:p w14:paraId="0F8A064E" w14:textId="6928EE04" w:rsidR="003457A2" w:rsidRDefault="008755D2" w:rsidP="00972DB8">
      <w:r>
        <w:t>Thus, Quick Sort brings in the best speed, Merge Sort provides both speed and stability, and Bubble Sort must be avoided in the case of larger or unordered datasets.</w:t>
      </w:r>
    </w:p>
    <w:p w14:paraId="15C19E4E" w14:textId="5EDFB045" w:rsidR="009442AE" w:rsidRDefault="00972DB8" w:rsidP="00166F52">
      <w:r w:rsidRPr="00972DB8">
        <w:rPr>
          <w:noProof/>
        </w:rPr>
        <w:drawing>
          <wp:inline distT="0" distB="0" distL="0" distR="0" wp14:anchorId="2A1F9D37" wp14:editId="19263091">
            <wp:extent cx="4836496" cy="3982085"/>
            <wp:effectExtent l="0" t="0" r="2540" b="0"/>
            <wp:docPr id="26620334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03349" name=""/>
                    <pic:cNvPicPr/>
                  </pic:nvPicPr>
                  <pic:blipFill>
                    <a:blip r:embed="rId15"/>
                    <a:stretch>
                      <a:fillRect/>
                    </a:stretch>
                  </pic:blipFill>
                  <pic:spPr>
                    <a:xfrm>
                      <a:off x="0" y="0"/>
                      <a:ext cx="4899550" cy="4034000"/>
                    </a:xfrm>
                    <a:prstGeom prst="rect">
                      <a:avLst/>
                    </a:prstGeom>
                  </pic:spPr>
                </pic:pic>
              </a:graphicData>
            </a:graphic>
          </wp:inline>
        </w:drawing>
      </w:r>
    </w:p>
    <w:p w14:paraId="0E9D0D0C" w14:textId="7CBCB7A1" w:rsidR="00781560" w:rsidRDefault="008755D2">
      <w:pPr>
        <w:pStyle w:val="1"/>
      </w:pPr>
      <w:r>
        <w:t>6. Conclusion</w:t>
      </w:r>
    </w:p>
    <w:p w14:paraId="29ACE652" w14:textId="77777777" w:rsidR="004214D4" w:rsidRDefault="00000000" w:rsidP="004214D4">
      <w:r>
        <w:br/>
      </w:r>
      <w:r w:rsidR="004214D4">
        <w:t xml:space="preserve">Of all algorithms, Quick Sort was the most efficient for most occasions, whereas Merge Sort turned out to be very stable and of a consistent performance. </w:t>
      </w:r>
    </w:p>
    <w:p w14:paraId="690C9C6C" w14:textId="77777777" w:rsidR="004214D4" w:rsidRDefault="004214D4" w:rsidP="004214D4">
      <w:r>
        <w:t xml:space="preserve">On the whole, it can be concluded that Quick Sort is the best algorithm by speed, and Merge Sort is for predictability and stability. </w:t>
      </w:r>
    </w:p>
    <w:p w14:paraId="3A0A3C48" w14:textId="23D9C3C3" w:rsidR="00781560" w:rsidRDefault="004214D4" w:rsidP="004214D4">
      <w:r>
        <w:t>Bubble Sort is the only algorithm useful for teaching purposes or exceptionally small arrays.</w:t>
      </w:r>
    </w:p>
    <w:sectPr w:rsidR="007815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Black">
    <w:panose1 w:val="020B0A04020102020204"/>
    <w:charset w:val="00"/>
    <w:family w:val="swiss"/>
    <w:pitch w:val="variable"/>
    <w:sig w:usb0="A00002AF" w:usb1="400078FB" w:usb2="00000000" w:usb3="00000000" w:csb0="0000009F" w:csb1="00000000"/>
  </w:font>
  <w:font w:name="Diwani Simple Outline">
    <w:panose1 w:val="0201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22884651">
    <w:abstractNumId w:val="8"/>
  </w:num>
  <w:num w:numId="2" w16cid:durableId="288440313">
    <w:abstractNumId w:val="6"/>
  </w:num>
  <w:num w:numId="3" w16cid:durableId="755129898">
    <w:abstractNumId w:val="5"/>
  </w:num>
  <w:num w:numId="4" w16cid:durableId="637762594">
    <w:abstractNumId w:val="4"/>
  </w:num>
  <w:num w:numId="5" w16cid:durableId="379864181">
    <w:abstractNumId w:val="7"/>
  </w:num>
  <w:num w:numId="6" w16cid:durableId="239099672">
    <w:abstractNumId w:val="3"/>
  </w:num>
  <w:num w:numId="7" w16cid:durableId="1685938117">
    <w:abstractNumId w:val="2"/>
  </w:num>
  <w:num w:numId="8" w16cid:durableId="1975719799">
    <w:abstractNumId w:val="1"/>
  </w:num>
  <w:num w:numId="9" w16cid:durableId="62319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CD1"/>
    <w:rsid w:val="00034616"/>
    <w:rsid w:val="0006063C"/>
    <w:rsid w:val="000F2755"/>
    <w:rsid w:val="00113BFE"/>
    <w:rsid w:val="0015074B"/>
    <w:rsid w:val="00166F52"/>
    <w:rsid w:val="001B33E3"/>
    <w:rsid w:val="002841D4"/>
    <w:rsid w:val="0029639D"/>
    <w:rsid w:val="002C3FD9"/>
    <w:rsid w:val="002C774A"/>
    <w:rsid w:val="003226E9"/>
    <w:rsid w:val="00326F90"/>
    <w:rsid w:val="003457A2"/>
    <w:rsid w:val="00346B3E"/>
    <w:rsid w:val="003B6D5B"/>
    <w:rsid w:val="004214D4"/>
    <w:rsid w:val="00470242"/>
    <w:rsid w:val="00605959"/>
    <w:rsid w:val="00734D34"/>
    <w:rsid w:val="00781560"/>
    <w:rsid w:val="007C63DC"/>
    <w:rsid w:val="008502D5"/>
    <w:rsid w:val="008755D2"/>
    <w:rsid w:val="008A1983"/>
    <w:rsid w:val="009442AE"/>
    <w:rsid w:val="00972DB8"/>
    <w:rsid w:val="009D66AC"/>
    <w:rsid w:val="00A0618C"/>
    <w:rsid w:val="00A74EC2"/>
    <w:rsid w:val="00AA1D8D"/>
    <w:rsid w:val="00AA21D6"/>
    <w:rsid w:val="00AA4BA3"/>
    <w:rsid w:val="00AE298B"/>
    <w:rsid w:val="00B47730"/>
    <w:rsid w:val="00B727B8"/>
    <w:rsid w:val="00C210D0"/>
    <w:rsid w:val="00C9258B"/>
    <w:rsid w:val="00CA291F"/>
    <w:rsid w:val="00CB0664"/>
    <w:rsid w:val="00CB1E9A"/>
    <w:rsid w:val="00CB6A6D"/>
    <w:rsid w:val="00CD3D8D"/>
    <w:rsid w:val="00D05D68"/>
    <w:rsid w:val="00D17D75"/>
    <w:rsid w:val="00DB441F"/>
    <w:rsid w:val="00E42C43"/>
    <w:rsid w:val="00EB4C2B"/>
    <w:rsid w:val="00FC6700"/>
    <w:rsid w:val="00FC693F"/>
    <w:rsid w:val="00FE2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FF11B"/>
  <w14:defaultImageDpi w14:val="300"/>
  <w15:docId w15:val="{7C001947-5F9F-44BD-9F6F-46371756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734D34"/>
    <w:rPr>
      <w:color w:val="0000FF" w:themeColor="hyperlink"/>
      <w:u w:val="single"/>
    </w:rPr>
  </w:style>
  <w:style w:type="character" w:styleId="aff2">
    <w:name w:val="Unresolved Mention"/>
    <w:basedOn w:val="a2"/>
    <w:uiPriority w:val="99"/>
    <w:semiHidden/>
    <w:unhideWhenUsed/>
    <w:rsid w:val="00734D34"/>
    <w:rPr>
      <w:color w:val="605E5C"/>
      <w:shd w:val="clear" w:color="auto" w:fill="E1DFDD"/>
    </w:rPr>
  </w:style>
  <w:style w:type="character" w:styleId="aff3">
    <w:name w:val="FollowedHyperlink"/>
    <w:basedOn w:val="a2"/>
    <w:uiPriority w:val="99"/>
    <w:semiHidden/>
    <w:unhideWhenUsed/>
    <w:rsid w:val="00734D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programiz.com/online-compiler/9RZ1mOJbgCU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5</Pages>
  <Words>877</Words>
  <Characters>5002</Characters>
  <Application>Microsoft Office Word</Application>
  <DocSecurity>0</DocSecurity>
  <Lines>41</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بيسان قلالوة</cp:lastModifiedBy>
  <cp:revision>22</cp:revision>
  <dcterms:created xsi:type="dcterms:W3CDTF">2025-06-15T12:22:00Z</dcterms:created>
  <dcterms:modified xsi:type="dcterms:W3CDTF">2025-06-17T15:50:00Z</dcterms:modified>
  <cp:category/>
</cp:coreProperties>
</file>